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CA84" w14:textId="77777777" w:rsidR="001722BB" w:rsidRPr="00CD7362" w:rsidRDefault="00000000">
      <w:pPr>
        <w:pStyle w:val="Heading1"/>
        <w:rPr>
          <w:rFonts w:ascii="Arial Black" w:hAnsi="Arial Black"/>
        </w:rPr>
      </w:pPr>
      <w:r w:rsidRPr="00CD7362">
        <w:rPr>
          <w:rFonts w:ascii="Arial Black" w:hAnsi="Arial Black"/>
        </w:rPr>
        <w:t>Developer Sentiment Analysis (EDA)</w:t>
      </w:r>
    </w:p>
    <w:p w14:paraId="062DDE42" w14:textId="77777777" w:rsidR="001722BB" w:rsidRPr="007A1C30" w:rsidRDefault="00000000">
      <w:pPr>
        <w:pStyle w:val="Heading2"/>
        <w:rPr>
          <w:rFonts w:ascii="Aptos Display" w:hAnsi="Aptos Display"/>
          <w:u w:val="double"/>
        </w:rPr>
      </w:pPr>
      <w:r w:rsidRPr="007A1C30">
        <w:rPr>
          <w:rFonts w:ascii="Aptos Display" w:hAnsi="Aptos Display"/>
          <w:u w:val="double"/>
        </w:rPr>
        <w:t>Project Overview</w:t>
      </w:r>
    </w:p>
    <w:p w14:paraId="6FAB5A47" w14:textId="77777777" w:rsidR="003D54DE" w:rsidRPr="003D54DE" w:rsidRDefault="003D54DE" w:rsidP="003D54DE">
      <w:pPr>
        <w:rPr>
          <w:rFonts w:ascii="Aptos Display" w:hAnsi="Aptos Display"/>
          <w:lang w:val="en-IN"/>
        </w:rPr>
      </w:pPr>
      <w:r w:rsidRPr="003D54DE">
        <w:rPr>
          <w:rFonts w:ascii="Aptos Display" w:hAnsi="Aptos Display"/>
          <w:lang w:val="en-IN"/>
        </w:rPr>
        <w:t xml:space="preserve">This project takes a closer look at over </w:t>
      </w:r>
      <w:r w:rsidRPr="003D54DE">
        <w:rPr>
          <w:rFonts w:ascii="Aptos Display" w:hAnsi="Aptos Display"/>
          <w:b/>
          <w:bCs/>
          <w:lang w:val="en-IN"/>
        </w:rPr>
        <w:t>4.6 million Stack Overflow posts</w:t>
      </w:r>
      <w:r w:rsidRPr="003D54DE">
        <w:rPr>
          <w:rFonts w:ascii="Aptos Display" w:hAnsi="Aptos Display"/>
          <w:lang w:val="en-IN"/>
        </w:rPr>
        <w:t xml:space="preserve"> to figure out what really makes developers engage with a topic. The idea was simple — find out which kinds of discussions get people talking, and how the tone of a post (whether emotional or factual) changes how others react to it.</w:t>
      </w:r>
    </w:p>
    <w:p w14:paraId="1BB33B8C" w14:textId="77777777" w:rsidR="003D54DE" w:rsidRPr="003D54DE" w:rsidRDefault="003D54DE" w:rsidP="003D54DE">
      <w:pPr>
        <w:rPr>
          <w:rFonts w:ascii="Aptos Display" w:hAnsi="Aptos Display"/>
          <w:lang w:val="en-IN"/>
        </w:rPr>
      </w:pPr>
      <w:r w:rsidRPr="003D54DE">
        <w:rPr>
          <w:rFonts w:ascii="Aptos Display" w:hAnsi="Aptos Display"/>
          <w:lang w:val="en-IN"/>
        </w:rPr>
        <w:t xml:space="preserve">While working through the data, I focused on keeping it clean, scalable, and readable. The dataset included </w:t>
      </w:r>
      <w:r w:rsidRPr="003D54DE">
        <w:rPr>
          <w:rFonts w:ascii="Aptos Display" w:hAnsi="Aptos Display"/>
          <w:b/>
          <w:bCs/>
          <w:lang w:val="en-IN"/>
        </w:rPr>
        <w:t>35 tags and 40 topic areas</w:t>
      </w:r>
      <w:r w:rsidRPr="003D54DE">
        <w:rPr>
          <w:rFonts w:ascii="Aptos Display" w:hAnsi="Aptos Display"/>
          <w:lang w:val="en-IN"/>
        </w:rPr>
        <w:t>, so I spent time making sure everything was consistent before diving into analysis.</w:t>
      </w:r>
    </w:p>
    <w:p w14:paraId="4600371C" w14:textId="77777777" w:rsidR="003D54DE" w:rsidRPr="003D54DE" w:rsidRDefault="003D54DE" w:rsidP="003D54DE">
      <w:pPr>
        <w:rPr>
          <w:rFonts w:ascii="Aptos Display" w:hAnsi="Aptos Display"/>
          <w:lang w:val="en-IN"/>
        </w:rPr>
      </w:pPr>
      <w:r w:rsidRPr="003D54DE">
        <w:rPr>
          <w:rFonts w:ascii="Aptos Display" w:hAnsi="Aptos Display"/>
          <w:lang w:val="en-IN"/>
        </w:rPr>
        <w:t xml:space="preserve">One clear pattern stood out — posts that felt </w:t>
      </w:r>
      <w:r w:rsidRPr="003D54DE">
        <w:rPr>
          <w:rFonts w:ascii="Aptos Display" w:hAnsi="Aptos Display"/>
          <w:b/>
          <w:bCs/>
          <w:lang w:val="en-IN"/>
        </w:rPr>
        <w:t>personal or emotional</w:t>
      </w:r>
      <w:r w:rsidRPr="003D54DE">
        <w:rPr>
          <w:rFonts w:ascii="Aptos Display" w:hAnsi="Aptos Display"/>
          <w:lang w:val="en-IN"/>
        </w:rPr>
        <w:t xml:space="preserve"> (like “Teenage” or “Nature”) drew far more interest than neutral ones like “Work.” It shows that even in a technical space, people connect most when a post feels human.</w:t>
      </w:r>
    </w:p>
    <w:p w14:paraId="114F116E" w14:textId="77777777" w:rsidR="003D54DE" w:rsidRPr="003D54DE" w:rsidRDefault="003D54DE" w:rsidP="003D54DE">
      <w:pPr>
        <w:rPr>
          <w:rFonts w:ascii="Aptos Display" w:hAnsi="Aptos Display"/>
          <w:lang w:val="en-IN"/>
        </w:rPr>
      </w:pPr>
      <w:r w:rsidRPr="003D54DE">
        <w:rPr>
          <w:rFonts w:ascii="Aptos Display" w:hAnsi="Aptos Display"/>
          <w:lang w:val="en-IN"/>
        </w:rPr>
        <w:t xml:space="preserve">The findings from this analysis can help </w:t>
      </w:r>
      <w:r w:rsidRPr="003D54DE">
        <w:rPr>
          <w:rFonts w:ascii="Aptos Display" w:hAnsi="Aptos Display"/>
          <w:b/>
          <w:bCs/>
          <w:lang w:val="en-IN"/>
        </w:rPr>
        <w:t>community teams, product owners, and analysts</w:t>
      </w:r>
      <w:r w:rsidRPr="003D54DE">
        <w:rPr>
          <w:rFonts w:ascii="Aptos Display" w:hAnsi="Aptos Display"/>
          <w:lang w:val="en-IN"/>
        </w:rPr>
        <w:t xml:space="preserve"> understand what kind of content keeps people engaged and how emotional tone can shape user sentiment.</w:t>
      </w:r>
    </w:p>
    <w:p w14:paraId="246A2B0A" w14:textId="77777777" w:rsidR="001722BB" w:rsidRPr="007A1C30" w:rsidRDefault="00000000">
      <w:pPr>
        <w:pStyle w:val="Heading2"/>
        <w:rPr>
          <w:rFonts w:ascii="Aptos Display" w:hAnsi="Aptos Display"/>
          <w:u w:val="double"/>
        </w:rPr>
      </w:pPr>
      <w:r w:rsidRPr="007A1C30">
        <w:rPr>
          <w:rFonts w:ascii="Aptos Display" w:hAnsi="Aptos Display"/>
          <w:u w:val="double"/>
        </w:rPr>
        <w:t>Key Finding</w:t>
      </w:r>
    </w:p>
    <w:p w14:paraId="53CF3A72" w14:textId="77777777" w:rsidR="00AE3353" w:rsidRPr="00AE3353" w:rsidRDefault="00AE3353" w:rsidP="00AE3353">
      <w:pPr>
        <w:rPr>
          <w:rFonts w:ascii="Aptos Display" w:hAnsi="Aptos Display"/>
          <w:lang w:val="en-IN"/>
        </w:rPr>
      </w:pPr>
      <w:r w:rsidRPr="00AE3353">
        <w:rPr>
          <w:rFonts w:ascii="Aptos Display" w:hAnsi="Aptos Display"/>
          <w:lang w:val="en-IN"/>
        </w:rPr>
        <w:t xml:space="preserve">The data made one thing very clear — </w:t>
      </w:r>
      <w:r w:rsidRPr="00AE3353">
        <w:rPr>
          <w:rFonts w:ascii="Aptos Display" w:hAnsi="Aptos Display"/>
          <w:b/>
          <w:bCs/>
          <w:lang w:val="en-IN"/>
        </w:rPr>
        <w:t>it’s not how often a topic appears that drives attention, but what it’s about and how it feels.</w:t>
      </w:r>
    </w:p>
    <w:p w14:paraId="50021AA7" w14:textId="365AF7E5" w:rsidR="00AE3353" w:rsidRPr="00AE3353" w:rsidRDefault="00AE3353" w:rsidP="00AE3353">
      <w:pPr>
        <w:rPr>
          <w:rFonts w:ascii="Aptos Display" w:hAnsi="Aptos Display"/>
          <w:lang w:val="en-IN"/>
        </w:rPr>
      </w:pPr>
      <w:r w:rsidRPr="00AE3353">
        <w:rPr>
          <w:rFonts w:ascii="Aptos Display" w:hAnsi="Aptos Display"/>
          <w:lang w:val="en-IN"/>
        </w:rPr>
        <w:t xml:space="preserve">Posts that show a bit of emotion or personality — like </w:t>
      </w:r>
      <w:r w:rsidRPr="00AE3353">
        <w:rPr>
          <w:rFonts w:ascii="Aptos Display" w:hAnsi="Aptos Display"/>
          <w:i/>
          <w:iCs/>
          <w:lang w:val="en-IN"/>
        </w:rPr>
        <w:t>“Teenage”</w:t>
      </w:r>
      <w:r w:rsidRPr="00AE3353">
        <w:rPr>
          <w:rFonts w:ascii="Aptos Display" w:hAnsi="Aptos Display"/>
          <w:lang w:val="en-IN"/>
        </w:rPr>
        <w:t xml:space="preserve"> or </w:t>
      </w:r>
      <w:r w:rsidRPr="00AE3353">
        <w:rPr>
          <w:rFonts w:ascii="Aptos Display" w:hAnsi="Aptos Display"/>
          <w:i/>
          <w:iCs/>
          <w:lang w:val="en-IN"/>
        </w:rPr>
        <w:t>“Nature”</w:t>
      </w:r>
      <w:r w:rsidRPr="00AE3353">
        <w:rPr>
          <w:rFonts w:ascii="Aptos Display" w:hAnsi="Aptos Display"/>
          <w:lang w:val="en-IN"/>
        </w:rPr>
        <w:t xml:space="preserve"> — perform much better than neutral or work-related ones.</w:t>
      </w:r>
      <w:r>
        <w:rPr>
          <w:rFonts w:ascii="Aptos Display" w:hAnsi="Aptos Display"/>
          <w:lang w:val="en-IN"/>
        </w:rPr>
        <w:t xml:space="preserve"> </w:t>
      </w:r>
      <w:r w:rsidRPr="00AE3353">
        <w:rPr>
          <w:rFonts w:ascii="Aptos Display" w:hAnsi="Aptos Display"/>
          <w:lang w:val="en-IN"/>
        </w:rPr>
        <w:t>Even though “Work” was one of the most discussed tags, it didn’t connect with readers as much.</w:t>
      </w:r>
    </w:p>
    <w:p w14:paraId="7BC56071" w14:textId="77777777" w:rsidR="00AE3353" w:rsidRPr="00AE3353" w:rsidRDefault="00AE3353" w:rsidP="00AE3353">
      <w:pPr>
        <w:rPr>
          <w:rFonts w:ascii="Aptos Display" w:hAnsi="Aptos Display"/>
          <w:lang w:val="en-IN"/>
        </w:rPr>
      </w:pPr>
      <w:r w:rsidRPr="00AE3353">
        <w:rPr>
          <w:rFonts w:ascii="Aptos Display" w:hAnsi="Aptos Display"/>
          <w:lang w:val="en-IN"/>
        </w:rPr>
        <w:t xml:space="preserve">In short, </w:t>
      </w:r>
      <w:r w:rsidRPr="00AE3353">
        <w:rPr>
          <w:rFonts w:ascii="Aptos Display" w:hAnsi="Aptos Display"/>
          <w:b/>
          <w:bCs/>
          <w:lang w:val="en-IN"/>
        </w:rPr>
        <w:t>people respond to people</w:t>
      </w:r>
      <w:r w:rsidRPr="00AE3353">
        <w:rPr>
          <w:rFonts w:ascii="Aptos Display" w:hAnsi="Aptos Display"/>
          <w:lang w:val="en-IN"/>
        </w:rPr>
        <w:t xml:space="preserve"> — not just information. When a topic sounds relatable, honest, or personal, engagement goes up naturally.</w:t>
      </w:r>
    </w:p>
    <w:p w14:paraId="1D869890" w14:textId="77777777" w:rsidR="001722BB" w:rsidRPr="007A1C30" w:rsidRDefault="00000000">
      <w:pPr>
        <w:pStyle w:val="Heading2"/>
        <w:rPr>
          <w:rFonts w:ascii="Aptos Display" w:hAnsi="Aptos Display"/>
          <w:u w:val="double"/>
        </w:rPr>
      </w:pPr>
      <w:r w:rsidRPr="007A1C30">
        <w:rPr>
          <w:rFonts w:ascii="Aptos Display" w:hAnsi="Aptos Display"/>
          <w:u w:val="double"/>
        </w:rPr>
        <w:t>Tools Used</w:t>
      </w:r>
    </w:p>
    <w:p w14:paraId="4F73128C" w14:textId="569D59C7" w:rsidR="00E4195C" w:rsidRDefault="008701B3">
      <w:pPr>
        <w:rPr>
          <w:rFonts w:ascii="Aptos Display" w:hAnsi="Aptos Display"/>
        </w:rPr>
      </w:pPr>
      <w:r w:rsidRPr="008701B3">
        <w:rPr>
          <w:rFonts w:ascii="Aptos Display" w:hAnsi="Aptos Display"/>
        </w:rPr>
        <w:t>I used Python and its core libraries — Pandas, NumPy, Matplotlib, Seaborn, and Scikit-learn — to clean, explore, and visualize the data. Since the dataset contained millions of rows, I focused on keeping the process fast, memory-efficient, and easy to scale.</w:t>
      </w:r>
    </w:p>
    <w:p w14:paraId="5B49DFC4" w14:textId="77777777" w:rsidR="00E4195C" w:rsidRDefault="00E4195C" w:rsidP="00E4195C">
      <w:pPr>
        <w:rPr>
          <w:rFonts w:ascii="Aptos Display" w:hAnsi="Aptos Display"/>
        </w:rPr>
      </w:pPr>
      <w:r w:rsidRPr="007A1C30">
        <w:rPr>
          <w:rFonts w:ascii="Aptos Display" w:hAnsi="Aptos Display"/>
          <w:b/>
          <w:bCs/>
        </w:rPr>
        <w:t>Python 3</w:t>
      </w:r>
      <w:r w:rsidRPr="007A1C30">
        <w:rPr>
          <w:rFonts w:ascii="Aptos Display" w:hAnsi="Aptos Display"/>
        </w:rPr>
        <w:br/>
        <w:t xml:space="preserve">- </w:t>
      </w:r>
      <w:r w:rsidRPr="007A1C30">
        <w:rPr>
          <w:rFonts w:ascii="Aptos Display" w:hAnsi="Aptos Display"/>
          <w:b/>
          <w:bCs/>
          <w:i/>
          <w:iCs/>
          <w:color w:val="0000FF"/>
        </w:rPr>
        <w:t>Pandas</w:t>
      </w:r>
      <w:r w:rsidRPr="007A1C30">
        <w:rPr>
          <w:rFonts w:ascii="Aptos Display" w:hAnsi="Aptos Display"/>
        </w:rPr>
        <w:t xml:space="preserve"> – to clean and work with data</w:t>
      </w:r>
      <w:r w:rsidRPr="007A1C30">
        <w:rPr>
          <w:rFonts w:ascii="Aptos Display" w:hAnsi="Aptos Display"/>
        </w:rPr>
        <w:br/>
        <w:t xml:space="preserve">- </w:t>
      </w:r>
      <w:r w:rsidRPr="007A1C30">
        <w:rPr>
          <w:rFonts w:ascii="Aptos Display" w:hAnsi="Aptos Display"/>
          <w:b/>
          <w:bCs/>
          <w:i/>
          <w:iCs/>
          <w:color w:val="0000FF"/>
        </w:rPr>
        <w:t>NumPy</w:t>
      </w:r>
      <w:r w:rsidRPr="007A1C30">
        <w:rPr>
          <w:rFonts w:ascii="Aptos Display" w:hAnsi="Aptos Display"/>
        </w:rPr>
        <w:t xml:space="preserve"> – for number calculations</w:t>
      </w:r>
      <w:r w:rsidRPr="007A1C30">
        <w:rPr>
          <w:rFonts w:ascii="Aptos Display" w:hAnsi="Aptos Display"/>
        </w:rPr>
        <w:br/>
        <w:t xml:space="preserve">- </w:t>
      </w:r>
      <w:r w:rsidRPr="007A1C30">
        <w:rPr>
          <w:rFonts w:ascii="Aptos Display" w:hAnsi="Aptos Display"/>
          <w:b/>
          <w:bCs/>
          <w:i/>
          <w:iCs/>
          <w:color w:val="0000FF"/>
        </w:rPr>
        <w:t>Matplotlib</w:t>
      </w:r>
      <w:r w:rsidRPr="007A1C30">
        <w:rPr>
          <w:rFonts w:ascii="Aptos Display" w:hAnsi="Aptos Display"/>
        </w:rPr>
        <w:t xml:space="preserve"> and </w:t>
      </w:r>
      <w:r w:rsidRPr="007A1C30">
        <w:rPr>
          <w:rFonts w:ascii="Aptos Display" w:hAnsi="Aptos Display"/>
          <w:b/>
          <w:bCs/>
          <w:i/>
          <w:iCs/>
          <w:color w:val="0000FF"/>
        </w:rPr>
        <w:t>Seaborn</w:t>
      </w:r>
      <w:r w:rsidRPr="007A1C30">
        <w:rPr>
          <w:rFonts w:ascii="Aptos Display" w:hAnsi="Aptos Display"/>
        </w:rPr>
        <w:t xml:space="preserve"> – to make charts</w:t>
      </w:r>
      <w:r w:rsidRPr="007A1C30">
        <w:rPr>
          <w:rFonts w:ascii="Aptos Display" w:hAnsi="Aptos Display"/>
        </w:rPr>
        <w:br/>
        <w:t xml:space="preserve">- </w:t>
      </w:r>
      <w:r w:rsidRPr="007A1C30">
        <w:rPr>
          <w:rFonts w:ascii="Aptos Display" w:hAnsi="Aptos Display"/>
          <w:b/>
          <w:bCs/>
          <w:i/>
          <w:iCs/>
          <w:color w:val="0000FF"/>
        </w:rPr>
        <w:t>Scikit</w:t>
      </w:r>
      <w:r w:rsidRPr="007A1C30">
        <w:rPr>
          <w:rFonts w:ascii="Aptos Display" w:hAnsi="Aptos Display"/>
        </w:rPr>
        <w:t>-</w:t>
      </w:r>
      <w:r w:rsidRPr="007A1C30">
        <w:rPr>
          <w:rFonts w:ascii="Aptos Display" w:hAnsi="Aptos Display"/>
          <w:b/>
          <w:bCs/>
          <w:i/>
          <w:iCs/>
          <w:color w:val="0000FF"/>
        </w:rPr>
        <w:t>learn</w:t>
      </w:r>
      <w:r w:rsidRPr="007A1C30">
        <w:rPr>
          <w:rFonts w:ascii="Aptos Display" w:hAnsi="Aptos Display"/>
        </w:rPr>
        <w:t xml:space="preserve"> (CountVectorizer) – to count and study words</w:t>
      </w:r>
      <w:r w:rsidRPr="007A1C30">
        <w:rPr>
          <w:rFonts w:ascii="Aptos Display" w:hAnsi="Aptos Display"/>
        </w:rPr>
        <w:br/>
        <w:t xml:space="preserve">- </w:t>
      </w:r>
      <w:r w:rsidRPr="007A1C30">
        <w:rPr>
          <w:rFonts w:ascii="Aptos Display" w:hAnsi="Aptos Display"/>
          <w:b/>
          <w:bCs/>
          <w:i/>
          <w:iCs/>
          <w:color w:val="0000FF"/>
        </w:rPr>
        <w:t>Re</w:t>
      </w:r>
      <w:r w:rsidRPr="007A1C30">
        <w:rPr>
          <w:rFonts w:ascii="Aptos Display" w:hAnsi="Aptos Display"/>
        </w:rPr>
        <w:t xml:space="preserve"> (Regular Expressions) – to clean text, remove links and symbols</w:t>
      </w:r>
    </w:p>
    <w:p w14:paraId="24D00483" w14:textId="77777777" w:rsidR="00E4195C" w:rsidRPr="007A1C30" w:rsidRDefault="00E4195C">
      <w:pPr>
        <w:rPr>
          <w:rFonts w:ascii="Aptos Display" w:hAnsi="Aptos Display"/>
        </w:rPr>
      </w:pPr>
    </w:p>
    <w:p w14:paraId="064149B1" w14:textId="77777777" w:rsidR="001722BB" w:rsidRPr="007A1C30" w:rsidRDefault="00000000">
      <w:pPr>
        <w:pStyle w:val="Heading2"/>
        <w:rPr>
          <w:rFonts w:ascii="Aptos Display" w:hAnsi="Aptos Display"/>
          <w:u w:val="double"/>
        </w:rPr>
      </w:pPr>
      <w:r w:rsidRPr="007A1C30">
        <w:rPr>
          <w:rFonts w:ascii="Aptos Display" w:hAnsi="Aptos Display"/>
          <w:u w:val="double"/>
        </w:rPr>
        <w:t>Dataset</w:t>
      </w:r>
    </w:p>
    <w:p w14:paraId="11B4B796" w14:textId="77777777" w:rsidR="001722BB" w:rsidRPr="007A1C30" w:rsidRDefault="00000000">
      <w:pPr>
        <w:rPr>
          <w:rFonts w:ascii="Aptos Display" w:hAnsi="Aptos Display"/>
        </w:rPr>
      </w:pPr>
      <w:r w:rsidRPr="007B6918">
        <w:rPr>
          <w:rFonts w:ascii="Aptos Display" w:hAnsi="Aptos Display"/>
          <w:b/>
          <w:bCs/>
        </w:rPr>
        <w:t>File Name</w:t>
      </w:r>
      <w:r w:rsidRPr="007A1C30">
        <w:rPr>
          <w:rFonts w:ascii="Aptos Display" w:hAnsi="Aptos Display"/>
        </w:rPr>
        <w:t>: new_tag_data.csv (from Kaggle)</w:t>
      </w:r>
      <w:r w:rsidRPr="007A1C30">
        <w:rPr>
          <w:rFonts w:ascii="Aptos Display" w:hAnsi="Aptos Display"/>
        </w:rPr>
        <w:br/>
      </w:r>
      <w:r w:rsidRPr="007B6918">
        <w:rPr>
          <w:rFonts w:ascii="Aptos Display" w:hAnsi="Aptos Display"/>
          <w:b/>
          <w:bCs/>
        </w:rPr>
        <w:t>Total Posts</w:t>
      </w:r>
      <w:r w:rsidRPr="007A1C30">
        <w:rPr>
          <w:rFonts w:ascii="Aptos Display" w:hAnsi="Aptos Display"/>
        </w:rPr>
        <w:t>: 4,594,008</w:t>
      </w:r>
      <w:r w:rsidRPr="007A1C30">
        <w:rPr>
          <w:rFonts w:ascii="Aptos Display" w:hAnsi="Aptos Display"/>
        </w:rPr>
        <w:br/>
      </w:r>
      <w:r w:rsidRPr="007B6918">
        <w:rPr>
          <w:rFonts w:ascii="Aptos Display" w:hAnsi="Aptos Display"/>
          <w:b/>
          <w:bCs/>
        </w:rPr>
        <w:t>After Cleaning</w:t>
      </w:r>
      <w:r w:rsidRPr="007A1C30">
        <w:rPr>
          <w:rFonts w:ascii="Aptos Display" w:hAnsi="Aptos Display"/>
        </w:rPr>
        <w:t>: 4,376,084 unique posts (removed 217,924 duplicates)</w:t>
      </w:r>
    </w:p>
    <w:p w14:paraId="5CF3B661" w14:textId="77777777" w:rsidR="001722BB" w:rsidRPr="007A1C30" w:rsidRDefault="00000000">
      <w:pPr>
        <w:pStyle w:val="Heading2"/>
        <w:rPr>
          <w:rFonts w:ascii="Aptos Display" w:hAnsi="Aptos Display"/>
          <w:u w:val="double"/>
        </w:rPr>
      </w:pPr>
      <w:r w:rsidRPr="007A1C30">
        <w:rPr>
          <w:rFonts w:ascii="Aptos Display" w:hAnsi="Aptos Display"/>
          <w:u w:val="double"/>
        </w:rPr>
        <w:t>Columns Studied</w:t>
      </w:r>
    </w:p>
    <w:p w14:paraId="0CA88C9F" w14:textId="77777777" w:rsidR="001722BB" w:rsidRPr="007A1C30" w:rsidRDefault="00000000">
      <w:pPr>
        <w:rPr>
          <w:rFonts w:ascii="Aptos Display" w:hAnsi="Aptos Display"/>
        </w:rPr>
      </w:pPr>
      <w:r w:rsidRPr="007A1C30">
        <w:rPr>
          <w:rFonts w:ascii="Aptos Display" w:hAnsi="Aptos Display"/>
          <w:b/>
          <w:bCs/>
          <w:color w:val="002060"/>
        </w:rPr>
        <w:t>score</w:t>
      </w:r>
      <w:r w:rsidRPr="007A1C30">
        <w:rPr>
          <w:rFonts w:ascii="Aptos Display" w:hAnsi="Aptos Display"/>
          <w:color w:val="002060"/>
        </w:rPr>
        <w:t xml:space="preserve"> </w:t>
      </w:r>
      <w:r w:rsidRPr="007A1C30">
        <w:rPr>
          <w:rFonts w:ascii="Aptos Display" w:hAnsi="Aptos Display"/>
        </w:rPr>
        <w:t>– How much people liked the post</w:t>
      </w:r>
      <w:r w:rsidRPr="007A1C30">
        <w:rPr>
          <w:rFonts w:ascii="Aptos Display" w:hAnsi="Aptos Display"/>
        </w:rPr>
        <w:br/>
      </w:r>
      <w:r w:rsidRPr="007A1C30">
        <w:rPr>
          <w:rFonts w:ascii="Aptos Display" w:hAnsi="Aptos Display"/>
          <w:b/>
          <w:bCs/>
          <w:color w:val="002060"/>
        </w:rPr>
        <w:t>body</w:t>
      </w:r>
      <w:r w:rsidRPr="007A1C30">
        <w:rPr>
          <w:rFonts w:ascii="Aptos Display" w:hAnsi="Aptos Display"/>
        </w:rPr>
        <w:t xml:space="preserve"> – The full text of the post</w:t>
      </w:r>
      <w:r w:rsidRPr="007A1C30">
        <w:rPr>
          <w:rFonts w:ascii="Aptos Display" w:hAnsi="Aptos Display"/>
        </w:rPr>
        <w:br/>
      </w:r>
      <w:r w:rsidRPr="007A1C30">
        <w:rPr>
          <w:rFonts w:ascii="Aptos Display" w:hAnsi="Aptos Display"/>
          <w:b/>
          <w:bCs/>
          <w:color w:val="002060"/>
        </w:rPr>
        <w:t>Topic</w:t>
      </w:r>
      <w:r w:rsidRPr="007A1C30">
        <w:rPr>
          <w:rFonts w:ascii="Aptos Display" w:hAnsi="Aptos Display"/>
        </w:rPr>
        <w:t xml:space="preserve"> – A number showing the general topic (40 in total)</w:t>
      </w:r>
      <w:r w:rsidRPr="007A1C30">
        <w:rPr>
          <w:rFonts w:ascii="Aptos Display" w:hAnsi="Aptos Display"/>
        </w:rPr>
        <w:br/>
      </w:r>
      <w:r w:rsidRPr="007A1C30">
        <w:rPr>
          <w:rFonts w:ascii="Aptos Display" w:hAnsi="Aptos Display"/>
          <w:b/>
          <w:bCs/>
          <w:color w:val="002060"/>
        </w:rPr>
        <w:t>Tag</w:t>
      </w:r>
      <w:r w:rsidRPr="007A1C30">
        <w:rPr>
          <w:rFonts w:ascii="Aptos Display" w:hAnsi="Aptos Display"/>
        </w:rPr>
        <w:t xml:space="preserve"> – Text label for the topic (35 in total)</w:t>
      </w:r>
    </w:p>
    <w:p w14:paraId="39275A06" w14:textId="77777777" w:rsidR="001722BB" w:rsidRPr="007A1C30" w:rsidRDefault="00000000">
      <w:pPr>
        <w:pStyle w:val="Heading2"/>
        <w:rPr>
          <w:rFonts w:ascii="Aptos Display" w:hAnsi="Aptos Display"/>
          <w:u w:val="double"/>
        </w:rPr>
      </w:pPr>
      <w:r w:rsidRPr="007A1C30">
        <w:rPr>
          <w:rFonts w:ascii="Aptos Display" w:hAnsi="Aptos Display"/>
          <w:u w:val="double"/>
        </w:rPr>
        <w:t>Main Insights</w:t>
      </w:r>
    </w:p>
    <w:p w14:paraId="76365EDC" w14:textId="77777777" w:rsidR="00AE3353" w:rsidRDefault="00AE3353" w:rsidP="00AE3353">
      <w:pPr>
        <w:ind w:left="360"/>
        <w:rPr>
          <w:rFonts w:ascii="Aptos Display" w:hAnsi="Aptos Display"/>
          <w:b/>
          <w:bCs/>
          <w:u w:val="thick"/>
        </w:rPr>
      </w:pPr>
      <w:r w:rsidRPr="00AE3353">
        <w:rPr>
          <w:rFonts w:ascii="Aptos Display" w:hAnsi="Aptos Display"/>
        </w:rPr>
        <w:t>Before jumping into charts and numbers, here’s what I noticed while exploring patterns in the data.</w:t>
      </w:r>
      <w:r>
        <w:rPr>
          <w:rFonts w:ascii="Aptos Display" w:hAnsi="Aptos Display"/>
        </w:rPr>
        <w:t xml:space="preserve"> </w:t>
      </w:r>
      <w:r w:rsidRPr="00AE3353">
        <w:rPr>
          <w:rFonts w:ascii="Aptos Display" w:hAnsi="Aptos Display"/>
        </w:rPr>
        <w:t xml:space="preserve">I compared how often topics appeared with how well they </w:t>
      </w:r>
      <w:proofErr w:type="gramStart"/>
      <w:r w:rsidRPr="00AE3353">
        <w:rPr>
          <w:rFonts w:ascii="Aptos Display" w:hAnsi="Aptos Display"/>
        </w:rPr>
        <w:t>scored, and</w:t>
      </w:r>
      <w:proofErr w:type="gramEnd"/>
      <w:r w:rsidRPr="00AE3353">
        <w:rPr>
          <w:rFonts w:ascii="Aptos Display" w:hAnsi="Aptos Display"/>
        </w:rPr>
        <w:t xml:space="preserve"> grouped them into categories based on their behavior.</w:t>
      </w:r>
      <w:r>
        <w:rPr>
          <w:rFonts w:ascii="Aptos Display" w:hAnsi="Aptos Display"/>
        </w:rPr>
        <w:t xml:space="preserve"> </w:t>
      </w:r>
      <w:r w:rsidRPr="00AE3353">
        <w:rPr>
          <w:rFonts w:ascii="Aptos Display" w:hAnsi="Aptos Display"/>
        </w:rPr>
        <w:t>This made it easier to see which tags consistently attract attention — and which ones quietly fade into the background.</w:t>
      </w:r>
      <w:r w:rsidRPr="00AE3353">
        <w:rPr>
          <w:rFonts w:ascii="Aptos Display" w:hAnsi="Aptos Display"/>
        </w:rPr>
        <w:br/>
      </w:r>
    </w:p>
    <w:p w14:paraId="57CA08B1" w14:textId="05325011" w:rsidR="00AE3353" w:rsidRDefault="00AE3353" w:rsidP="00AE3353">
      <w:pPr>
        <w:ind w:left="360"/>
        <w:rPr>
          <w:rFonts w:ascii="Aptos Display" w:hAnsi="Aptos Display"/>
        </w:rPr>
      </w:pPr>
      <w:r w:rsidRPr="007B6918">
        <w:rPr>
          <w:rFonts w:ascii="Aptos Display" w:hAnsi="Aptos Display"/>
          <w:b/>
          <w:bCs/>
          <w:u w:val="thick"/>
        </w:rPr>
        <w:t>Popularity vs. Engagement</w:t>
      </w:r>
      <w:r w:rsidRPr="007A1C30">
        <w:rPr>
          <w:rFonts w:ascii="Aptos Display" w:hAnsi="Aptos Display"/>
        </w:rPr>
        <w:br/>
        <w:t>A scatter chart compared how often tags appear vs. how engaging they are.</w:t>
      </w:r>
    </w:p>
    <w:p w14:paraId="37EA2127" w14:textId="2BA2BAE5" w:rsidR="00892DAA" w:rsidRPr="00AE3353" w:rsidRDefault="0037794D" w:rsidP="00AE3353">
      <w:pPr>
        <w:ind w:left="360"/>
        <w:rPr>
          <w:rFonts w:ascii="Aptos Display" w:hAnsi="Aptos Display"/>
        </w:rPr>
      </w:pPr>
      <w:r w:rsidRPr="00AE3353">
        <w:rPr>
          <w:rFonts w:ascii="Aptos Display" w:hAnsi="Aptos Display"/>
        </w:rPr>
        <w:t xml:space="preserve">A) </w:t>
      </w:r>
      <w:r w:rsidRPr="00AE3353">
        <w:rPr>
          <w:rFonts w:ascii="Aptos Display" w:hAnsi="Aptos Display"/>
          <w:b/>
          <w:bCs/>
        </w:rPr>
        <w:t>Star Performers</w:t>
      </w:r>
      <w:r w:rsidRPr="00AE3353">
        <w:rPr>
          <w:rFonts w:ascii="Aptos Display" w:hAnsi="Aptos Display"/>
        </w:rPr>
        <w:t xml:space="preserve"> (Popular + High Score): Teenage, Gender  </w:t>
      </w:r>
      <w:r w:rsidRPr="00AE3353">
        <w:rPr>
          <w:rFonts w:ascii="Aptos Display" w:hAnsi="Aptos Display"/>
        </w:rPr>
        <w:br/>
        <w:t xml:space="preserve">B) </w:t>
      </w:r>
      <w:r w:rsidRPr="00AE3353">
        <w:rPr>
          <w:rFonts w:ascii="Aptos Display" w:hAnsi="Aptos Display"/>
          <w:b/>
          <w:bCs/>
        </w:rPr>
        <w:t>General Chatter</w:t>
      </w:r>
      <w:r w:rsidRPr="00AE3353">
        <w:rPr>
          <w:rFonts w:ascii="Aptos Display" w:hAnsi="Aptos Display"/>
        </w:rPr>
        <w:t xml:space="preserve"> (Popular + Low Score): Work, Arg, Games, Social, College  </w:t>
      </w:r>
      <w:r w:rsidRPr="00AE3353">
        <w:rPr>
          <w:rFonts w:ascii="Aptos Display" w:hAnsi="Aptos Display"/>
        </w:rPr>
        <w:br/>
        <w:t xml:space="preserve">C) </w:t>
      </w:r>
      <w:r w:rsidRPr="00AE3353">
        <w:rPr>
          <w:rFonts w:ascii="Aptos Display" w:hAnsi="Aptos Display"/>
          <w:b/>
          <w:bCs/>
        </w:rPr>
        <w:t>Hidden Gems</w:t>
      </w:r>
      <w:r w:rsidRPr="00AE3353">
        <w:rPr>
          <w:rFonts w:ascii="Aptos Display" w:hAnsi="Aptos Display"/>
        </w:rPr>
        <w:t xml:space="preserve"> (Less Popular + High Score): Nature, Photography  </w:t>
      </w:r>
      <w:r w:rsidRPr="00AE3353">
        <w:rPr>
          <w:rFonts w:ascii="Aptos Display" w:hAnsi="Aptos Display"/>
        </w:rPr>
        <w:br/>
        <w:t xml:space="preserve">D) </w:t>
      </w:r>
      <w:r w:rsidRPr="00AE3353">
        <w:rPr>
          <w:rFonts w:ascii="Aptos Display" w:hAnsi="Aptos Display"/>
          <w:b/>
          <w:bCs/>
        </w:rPr>
        <w:t>Less Active</w:t>
      </w:r>
      <w:r w:rsidRPr="00AE3353">
        <w:rPr>
          <w:rFonts w:ascii="Aptos Display" w:hAnsi="Aptos Display"/>
        </w:rPr>
        <w:t xml:space="preserve"> (Less Popular + Low Score): Hardware, Politics</w:t>
      </w:r>
      <w:r w:rsidRPr="00AE3353">
        <w:rPr>
          <w:rFonts w:ascii="Aptos Display" w:hAnsi="Aptos Display"/>
        </w:rPr>
        <w:br/>
      </w:r>
      <w:r w:rsidR="00DD1FB3" w:rsidRPr="007A1C30">
        <w:rPr>
          <w:noProof/>
        </w:rPr>
        <w:lastRenderedPageBreak/>
        <w:drawing>
          <wp:inline distT="0" distB="0" distL="0" distR="0" wp14:anchorId="567B8ECF" wp14:editId="7998A92D">
            <wp:extent cx="5486400" cy="3419475"/>
            <wp:effectExtent l="0" t="0" r="0" b="9525"/>
            <wp:docPr id="162132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23781" name=""/>
                    <pic:cNvPicPr/>
                  </pic:nvPicPr>
                  <pic:blipFill>
                    <a:blip r:embed="rId6"/>
                    <a:stretch>
                      <a:fillRect/>
                    </a:stretch>
                  </pic:blipFill>
                  <pic:spPr>
                    <a:xfrm>
                      <a:off x="0" y="0"/>
                      <a:ext cx="5486400" cy="3419475"/>
                    </a:xfrm>
                    <a:prstGeom prst="rect">
                      <a:avLst/>
                    </a:prstGeom>
                  </pic:spPr>
                </pic:pic>
              </a:graphicData>
            </a:graphic>
          </wp:inline>
        </w:drawing>
      </w:r>
      <w:r w:rsidRPr="00AE3353">
        <w:rPr>
          <w:rFonts w:ascii="Aptos Display" w:hAnsi="Aptos Display"/>
        </w:rPr>
        <w:br/>
      </w:r>
      <w:r w:rsidRPr="00AE3353">
        <w:rPr>
          <w:rFonts w:ascii="Aptos Display" w:hAnsi="Aptos Display"/>
          <w:b/>
          <w:bCs/>
          <w:u w:val="thick"/>
        </w:rPr>
        <w:t>Frequency vs. Engagement – The “Work” Tag</w:t>
      </w:r>
      <w:r w:rsidRPr="00AE3353">
        <w:rPr>
          <w:rFonts w:ascii="Aptos Display" w:hAnsi="Aptos Display"/>
        </w:rPr>
        <w:br/>
        <w:t>Posting a lot doesn’t mean people will like it. For example, “Work” is the 3rd most used tag but ranks 24th in score.  “Teenage” is both the most common and most liked topic.</w:t>
      </w:r>
      <w:r w:rsidRPr="00AE3353">
        <w:rPr>
          <w:rFonts w:ascii="Aptos Display" w:hAnsi="Aptos Display"/>
        </w:rPr>
        <w:br/>
      </w:r>
      <w:r w:rsidRPr="00AE3353">
        <w:rPr>
          <w:rFonts w:ascii="Aptos Display" w:hAnsi="Aptos Display"/>
        </w:rPr>
        <w:br/>
      </w:r>
      <w:r w:rsidRPr="00AE3353">
        <w:rPr>
          <w:rFonts w:ascii="Aptos Display" w:hAnsi="Aptos Display"/>
          <w:u w:val="single"/>
        </w:rPr>
        <w:t>Top 5 by Score:</w:t>
      </w:r>
      <w:r w:rsidRPr="00AE3353">
        <w:rPr>
          <w:rFonts w:ascii="Aptos Display" w:hAnsi="Aptos Display"/>
        </w:rPr>
        <w:br/>
        <w:t>1. Teenage (10.38)</w:t>
      </w:r>
      <w:r w:rsidRPr="00AE3353">
        <w:rPr>
          <w:rFonts w:ascii="Aptos Display" w:hAnsi="Aptos Display"/>
        </w:rPr>
        <w:br/>
        <w:t>2. Nature (9.60)</w:t>
      </w:r>
      <w:r w:rsidRPr="00AE3353">
        <w:rPr>
          <w:rFonts w:ascii="Aptos Display" w:hAnsi="Aptos Display"/>
        </w:rPr>
        <w:br/>
        <w:t>3. Gender (8.40)</w:t>
      </w:r>
      <w:r w:rsidRPr="00AE3353">
        <w:rPr>
          <w:rFonts w:ascii="Aptos Display" w:hAnsi="Aptos Display"/>
        </w:rPr>
        <w:br/>
        <w:t>4. Media (8.22)</w:t>
      </w:r>
      <w:r w:rsidRPr="00AE3353">
        <w:rPr>
          <w:rFonts w:ascii="Aptos Display" w:hAnsi="Aptos Display"/>
        </w:rPr>
        <w:br/>
        <w:t>5. Treatment (7.90)</w:t>
      </w:r>
      <w:r w:rsidRPr="00AE3353">
        <w:rPr>
          <w:rFonts w:ascii="Aptos Display" w:hAnsi="Aptos Display"/>
        </w:rPr>
        <w:br/>
      </w:r>
      <w:r w:rsidRPr="00AE3353">
        <w:rPr>
          <w:rFonts w:ascii="Aptos Display" w:hAnsi="Aptos Display"/>
        </w:rPr>
        <w:lastRenderedPageBreak/>
        <w:t>Work Tag Score: 4.60 (Low)</w:t>
      </w:r>
      <w:r w:rsidRPr="00AE3353">
        <w:rPr>
          <w:rFonts w:ascii="Aptos Display" w:hAnsi="Aptos Display"/>
        </w:rPr>
        <w:br/>
      </w:r>
      <w:r w:rsidR="00892DAA" w:rsidRPr="007A1C30">
        <w:rPr>
          <w:noProof/>
        </w:rPr>
        <w:drawing>
          <wp:inline distT="0" distB="0" distL="0" distR="0" wp14:anchorId="15052236" wp14:editId="709B1ECA">
            <wp:extent cx="5486400" cy="3253740"/>
            <wp:effectExtent l="0" t="0" r="0" b="3810"/>
            <wp:docPr id="1894823969" name="Picture 1"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23969" name="Picture 1" descr="A graph of different colored rectangular shapes&#10;&#10;AI-generated content may be incorrect."/>
                    <pic:cNvPicPr/>
                  </pic:nvPicPr>
                  <pic:blipFill>
                    <a:blip r:embed="rId7"/>
                    <a:stretch>
                      <a:fillRect/>
                    </a:stretch>
                  </pic:blipFill>
                  <pic:spPr>
                    <a:xfrm>
                      <a:off x="0" y="0"/>
                      <a:ext cx="5486400" cy="3253740"/>
                    </a:xfrm>
                    <a:prstGeom prst="rect">
                      <a:avLst/>
                    </a:prstGeom>
                  </pic:spPr>
                </pic:pic>
              </a:graphicData>
            </a:graphic>
          </wp:inline>
        </w:drawing>
      </w:r>
    </w:p>
    <w:p w14:paraId="6BEF535E" w14:textId="77777777" w:rsidR="00AE3353" w:rsidRDefault="00892DAA" w:rsidP="00892DAA">
      <w:pPr>
        <w:pStyle w:val="ListParagraph"/>
        <w:rPr>
          <w:rFonts w:ascii="Aptos Display" w:hAnsi="Aptos Display"/>
          <w:b/>
          <w:bCs/>
        </w:rPr>
      </w:pPr>
      <w:r w:rsidRPr="007A1C30">
        <w:rPr>
          <w:rFonts w:ascii="Aptos Display" w:hAnsi="Aptos Display"/>
          <w:noProof/>
        </w:rPr>
        <w:drawing>
          <wp:inline distT="0" distB="0" distL="0" distR="0" wp14:anchorId="5478D5BB" wp14:editId="5126C95C">
            <wp:extent cx="5486400" cy="3342640"/>
            <wp:effectExtent l="0" t="0" r="0" b="0"/>
            <wp:docPr id="278553476"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53476" name="Picture 1" descr="A graph of a bar graph&#10;&#10;AI-generated content may be incorrect."/>
                    <pic:cNvPicPr/>
                  </pic:nvPicPr>
                  <pic:blipFill>
                    <a:blip r:embed="rId8"/>
                    <a:stretch>
                      <a:fillRect/>
                    </a:stretch>
                  </pic:blipFill>
                  <pic:spPr>
                    <a:xfrm>
                      <a:off x="0" y="0"/>
                      <a:ext cx="5486400" cy="3342640"/>
                    </a:xfrm>
                    <a:prstGeom prst="rect">
                      <a:avLst/>
                    </a:prstGeom>
                  </pic:spPr>
                </pic:pic>
              </a:graphicData>
            </a:graphic>
          </wp:inline>
        </w:drawing>
      </w:r>
      <w:r w:rsidRPr="007A1C30">
        <w:rPr>
          <w:rFonts w:ascii="Aptos Display" w:hAnsi="Aptos Display"/>
        </w:rPr>
        <w:br/>
      </w:r>
      <w:r w:rsidRPr="007B6918">
        <w:rPr>
          <w:rFonts w:ascii="Aptos Display" w:hAnsi="Aptos Display"/>
          <w:b/>
          <w:bCs/>
          <w:u w:val="thick"/>
        </w:rPr>
        <w:t>Deep Dive on “Work” Tag</w:t>
      </w:r>
      <w:r w:rsidRPr="007A1C30">
        <w:rPr>
          <w:rFonts w:ascii="Aptos Display" w:hAnsi="Aptos Display"/>
        </w:rPr>
        <w:br/>
        <w:t>We checked 3.6 lakh posts with the “Work” tag.</w:t>
      </w:r>
      <w:r w:rsidR="00A604D9">
        <w:rPr>
          <w:rFonts w:ascii="Aptos Display" w:hAnsi="Aptos Display"/>
        </w:rPr>
        <w:t xml:space="preserve"> </w:t>
      </w:r>
      <w:r w:rsidRPr="007A1C30">
        <w:rPr>
          <w:rFonts w:ascii="Aptos Display" w:hAnsi="Aptos Display"/>
        </w:rPr>
        <w:t>Common Words</w:t>
      </w:r>
      <w:r w:rsidR="00A604D9">
        <w:rPr>
          <w:rFonts w:ascii="Aptos Display" w:hAnsi="Aptos Display"/>
        </w:rPr>
        <w:t xml:space="preserve"> example</w:t>
      </w:r>
      <w:r w:rsidRPr="007A1C30">
        <w:rPr>
          <w:rFonts w:ascii="Aptos Display" w:hAnsi="Aptos Display"/>
        </w:rPr>
        <w:t xml:space="preserve"> just, like, people, time, know, work, job, company.</w:t>
      </w:r>
      <w:r w:rsidR="00A604D9">
        <w:rPr>
          <w:rFonts w:ascii="Aptos Display" w:hAnsi="Aptos Display"/>
        </w:rPr>
        <w:t xml:space="preserve"> </w:t>
      </w:r>
      <w:r w:rsidRPr="007A1C30">
        <w:rPr>
          <w:rFonts w:ascii="Aptos Display" w:hAnsi="Aptos Display"/>
        </w:rPr>
        <w:t>These words are simple and practical, not emotional — that’s why the posts get lower scores.</w:t>
      </w:r>
      <w:r w:rsidRPr="007A1C30">
        <w:rPr>
          <w:rFonts w:ascii="Aptos Display" w:hAnsi="Aptos Display"/>
        </w:rPr>
        <w:br/>
      </w:r>
      <w:r w:rsidR="001E1F49" w:rsidRPr="007A1C30">
        <w:rPr>
          <w:rFonts w:ascii="Aptos Display" w:hAnsi="Aptos Display"/>
          <w:noProof/>
        </w:rPr>
        <w:lastRenderedPageBreak/>
        <w:drawing>
          <wp:inline distT="0" distB="0" distL="0" distR="0" wp14:anchorId="423EB57B" wp14:editId="3AAB8E3B">
            <wp:extent cx="5486400" cy="3723005"/>
            <wp:effectExtent l="0" t="0" r="0" b="0"/>
            <wp:docPr id="6091057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05776" name="Picture 1" descr="A graph of a graph&#10;&#10;AI-generated content may be incorrect."/>
                    <pic:cNvPicPr/>
                  </pic:nvPicPr>
                  <pic:blipFill>
                    <a:blip r:embed="rId9"/>
                    <a:stretch>
                      <a:fillRect/>
                    </a:stretch>
                  </pic:blipFill>
                  <pic:spPr>
                    <a:xfrm>
                      <a:off x="0" y="0"/>
                      <a:ext cx="5486400" cy="3723005"/>
                    </a:xfrm>
                    <a:prstGeom prst="rect">
                      <a:avLst/>
                    </a:prstGeom>
                  </pic:spPr>
                </pic:pic>
              </a:graphicData>
            </a:graphic>
          </wp:inline>
        </w:drawing>
      </w:r>
      <w:r w:rsidRPr="007A1C30">
        <w:rPr>
          <w:rFonts w:ascii="Aptos Display" w:hAnsi="Aptos Display"/>
        </w:rPr>
        <w:br/>
      </w:r>
    </w:p>
    <w:p w14:paraId="35B55CBD" w14:textId="40C1F561" w:rsidR="001722BB" w:rsidRPr="007A1C30" w:rsidRDefault="00892DAA" w:rsidP="00892DAA">
      <w:pPr>
        <w:pStyle w:val="ListParagraph"/>
        <w:rPr>
          <w:rFonts w:ascii="Aptos Display" w:hAnsi="Aptos Display"/>
        </w:rPr>
      </w:pPr>
      <w:r w:rsidRPr="007B6918">
        <w:rPr>
          <w:rFonts w:ascii="Aptos Display" w:hAnsi="Aptos Display"/>
          <w:b/>
          <w:bCs/>
          <w:u w:val="thick"/>
        </w:rPr>
        <w:t>Top 30 Words in All Posts</w:t>
      </w:r>
      <w:r w:rsidRPr="007A1C30">
        <w:rPr>
          <w:rFonts w:ascii="Aptos Display" w:hAnsi="Aptos Display"/>
        </w:rPr>
        <w:br/>
        <w:t>After removing links, symbols, and common filler words, the most used words were: just, like, dont, people, im, think, time, know, really, good</w:t>
      </w:r>
      <w:r w:rsidR="005767AA">
        <w:rPr>
          <w:rFonts w:ascii="Aptos Display" w:hAnsi="Aptos Display"/>
        </w:rPr>
        <w:t xml:space="preserve">. </w:t>
      </w:r>
      <w:r w:rsidRPr="007A1C30">
        <w:rPr>
          <w:rFonts w:ascii="Aptos Display" w:hAnsi="Aptos Display"/>
        </w:rPr>
        <w:t>These words show that most posts are personal and written in a casual way.</w:t>
      </w:r>
    </w:p>
    <w:p w14:paraId="31FA300C" w14:textId="149EE624" w:rsidR="00CC7CBC" w:rsidRPr="007A1C30" w:rsidRDefault="00CC7CBC" w:rsidP="00CC7CBC">
      <w:pPr>
        <w:rPr>
          <w:rFonts w:ascii="Aptos Display" w:hAnsi="Aptos Display"/>
        </w:rPr>
      </w:pPr>
      <w:r w:rsidRPr="007A1C30">
        <w:rPr>
          <w:rFonts w:ascii="Aptos Display" w:hAnsi="Aptos Display"/>
          <w:noProof/>
        </w:rPr>
        <w:lastRenderedPageBreak/>
        <w:drawing>
          <wp:inline distT="0" distB="0" distL="0" distR="0" wp14:anchorId="2EEFA941" wp14:editId="773EB1AC">
            <wp:extent cx="5486400" cy="3657600"/>
            <wp:effectExtent l="0" t="0" r="0" b="0"/>
            <wp:docPr id="578909947" name="Picture 1" descr="A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09947" name="Picture 1" descr="A chart of a graph&#10;&#10;AI-generated content may be incorrect."/>
                    <pic:cNvPicPr/>
                  </pic:nvPicPr>
                  <pic:blipFill>
                    <a:blip r:embed="rId10"/>
                    <a:stretch>
                      <a:fillRect/>
                    </a:stretch>
                  </pic:blipFill>
                  <pic:spPr>
                    <a:xfrm>
                      <a:off x="0" y="0"/>
                      <a:ext cx="5486400" cy="3657600"/>
                    </a:xfrm>
                    <a:prstGeom prst="rect">
                      <a:avLst/>
                    </a:prstGeom>
                  </pic:spPr>
                </pic:pic>
              </a:graphicData>
            </a:graphic>
          </wp:inline>
        </w:drawing>
      </w:r>
    </w:p>
    <w:p w14:paraId="09B3A038" w14:textId="77777777" w:rsidR="001722BB" w:rsidRPr="007A1C30" w:rsidRDefault="00000000">
      <w:pPr>
        <w:pStyle w:val="Heading2"/>
        <w:rPr>
          <w:rFonts w:ascii="Aptos Display" w:hAnsi="Aptos Display"/>
          <w:u w:val="double"/>
        </w:rPr>
      </w:pPr>
      <w:r w:rsidRPr="007A1C30">
        <w:rPr>
          <w:rFonts w:ascii="Aptos Display" w:hAnsi="Aptos Display"/>
          <w:u w:val="double"/>
        </w:rPr>
        <w:t>Business Uses</w:t>
      </w:r>
    </w:p>
    <w:p w14:paraId="142CEC3E" w14:textId="77777777" w:rsidR="00CB1138" w:rsidRPr="00CB1138" w:rsidRDefault="00CB1138" w:rsidP="00CB1138">
      <w:pPr>
        <w:rPr>
          <w:rFonts w:ascii="Aptos Display" w:hAnsi="Aptos Display"/>
          <w:lang w:val="en-IN"/>
        </w:rPr>
      </w:pPr>
      <w:r w:rsidRPr="00CB1138">
        <w:rPr>
          <w:rFonts w:ascii="Aptos Display" w:hAnsi="Aptos Display"/>
          <w:lang w:val="en-IN"/>
        </w:rPr>
        <w:t>Here’s how these insights can be useful beyond just charts and analysis:</w:t>
      </w:r>
    </w:p>
    <w:p w14:paraId="1A6FB535" w14:textId="77777777" w:rsidR="00CB1138" w:rsidRPr="00CB1138" w:rsidRDefault="00CB1138" w:rsidP="00CB1138">
      <w:pPr>
        <w:numPr>
          <w:ilvl w:val="0"/>
          <w:numId w:val="11"/>
        </w:numPr>
        <w:rPr>
          <w:rFonts w:ascii="Aptos Display" w:hAnsi="Aptos Display"/>
          <w:lang w:val="en-IN"/>
        </w:rPr>
      </w:pPr>
      <w:r w:rsidRPr="00CB1138">
        <w:rPr>
          <w:rFonts w:ascii="Aptos Display" w:hAnsi="Aptos Display"/>
          <w:b/>
          <w:bCs/>
          <w:lang w:val="en-IN"/>
        </w:rPr>
        <w:t>Growing communities:</w:t>
      </w:r>
      <w:r w:rsidRPr="00CB1138">
        <w:rPr>
          <w:rFonts w:ascii="Aptos Display" w:hAnsi="Aptos Display"/>
          <w:lang w:val="en-IN"/>
        </w:rPr>
        <w:t xml:space="preserve"> Topics like </w:t>
      </w:r>
      <w:r w:rsidRPr="00CB1138">
        <w:rPr>
          <w:rFonts w:ascii="Aptos Display" w:hAnsi="Aptos Display"/>
          <w:i/>
          <w:iCs/>
          <w:lang w:val="en-IN"/>
        </w:rPr>
        <w:t>Nature</w:t>
      </w:r>
      <w:r w:rsidRPr="00CB1138">
        <w:rPr>
          <w:rFonts w:ascii="Aptos Display" w:hAnsi="Aptos Display"/>
          <w:lang w:val="en-IN"/>
        </w:rPr>
        <w:t xml:space="preserve"> and </w:t>
      </w:r>
      <w:r w:rsidRPr="00CB1138">
        <w:rPr>
          <w:rFonts w:ascii="Aptos Display" w:hAnsi="Aptos Display"/>
          <w:i/>
          <w:iCs/>
          <w:lang w:val="en-IN"/>
        </w:rPr>
        <w:t>Photography</w:t>
      </w:r>
      <w:r w:rsidRPr="00CB1138">
        <w:rPr>
          <w:rFonts w:ascii="Aptos Display" w:hAnsi="Aptos Display"/>
          <w:lang w:val="en-IN"/>
        </w:rPr>
        <w:t xml:space="preserve"> might not show up often, but when they do, people love them. That’s a strong signal for community managers to build more around them.</w:t>
      </w:r>
    </w:p>
    <w:p w14:paraId="4A876BF3" w14:textId="77777777" w:rsidR="00CB1138" w:rsidRPr="00CB1138" w:rsidRDefault="00CB1138" w:rsidP="00CB1138">
      <w:pPr>
        <w:numPr>
          <w:ilvl w:val="0"/>
          <w:numId w:val="11"/>
        </w:numPr>
        <w:rPr>
          <w:rFonts w:ascii="Aptos Display" w:hAnsi="Aptos Display"/>
          <w:lang w:val="en-IN"/>
        </w:rPr>
      </w:pPr>
      <w:r w:rsidRPr="00CB1138">
        <w:rPr>
          <w:rFonts w:ascii="Aptos Display" w:hAnsi="Aptos Display"/>
          <w:b/>
          <w:bCs/>
          <w:lang w:val="en-IN"/>
        </w:rPr>
        <w:t>Improving engagement:</w:t>
      </w:r>
      <w:r w:rsidRPr="00CB1138">
        <w:rPr>
          <w:rFonts w:ascii="Aptos Display" w:hAnsi="Aptos Display"/>
          <w:lang w:val="en-IN"/>
        </w:rPr>
        <w:t xml:space="preserve"> Posts with emotion or story-like tone connect better than purely factual ones. This helps content teams plan what kind of posts keep users active.</w:t>
      </w:r>
    </w:p>
    <w:p w14:paraId="48451DDF" w14:textId="77777777" w:rsidR="00CB1138" w:rsidRPr="00CB1138" w:rsidRDefault="00CB1138" w:rsidP="00CB1138">
      <w:pPr>
        <w:numPr>
          <w:ilvl w:val="0"/>
          <w:numId w:val="11"/>
        </w:numPr>
        <w:rPr>
          <w:rFonts w:ascii="Aptos Display" w:hAnsi="Aptos Display"/>
          <w:lang w:val="en-IN"/>
        </w:rPr>
      </w:pPr>
      <w:r w:rsidRPr="00CB1138">
        <w:rPr>
          <w:rFonts w:ascii="Aptos Display" w:hAnsi="Aptos Display"/>
          <w:b/>
          <w:bCs/>
          <w:lang w:val="en-IN"/>
        </w:rPr>
        <w:t>Content quality checks:</w:t>
      </w:r>
      <w:r w:rsidRPr="00CB1138">
        <w:rPr>
          <w:rFonts w:ascii="Aptos Display" w:hAnsi="Aptos Display"/>
          <w:lang w:val="en-IN"/>
        </w:rPr>
        <w:t xml:space="preserve"> Emotional or sensitive tags like </w:t>
      </w:r>
      <w:r w:rsidRPr="00CB1138">
        <w:rPr>
          <w:rFonts w:ascii="Aptos Display" w:hAnsi="Aptos Display"/>
          <w:i/>
          <w:iCs/>
          <w:lang w:val="en-IN"/>
        </w:rPr>
        <w:t>Teenage</w:t>
      </w:r>
      <w:r w:rsidRPr="00CB1138">
        <w:rPr>
          <w:rFonts w:ascii="Aptos Display" w:hAnsi="Aptos Display"/>
          <w:lang w:val="en-IN"/>
        </w:rPr>
        <w:t xml:space="preserve"> or </w:t>
      </w:r>
      <w:r w:rsidRPr="00CB1138">
        <w:rPr>
          <w:rFonts w:ascii="Aptos Display" w:hAnsi="Aptos Display"/>
          <w:i/>
          <w:iCs/>
          <w:lang w:val="en-IN"/>
        </w:rPr>
        <w:t>Gender</w:t>
      </w:r>
      <w:r w:rsidRPr="00CB1138">
        <w:rPr>
          <w:rFonts w:ascii="Aptos Display" w:hAnsi="Aptos Display"/>
          <w:lang w:val="en-IN"/>
        </w:rPr>
        <w:t xml:space="preserve"> may attract a lot of responses, so they need careful moderation.</w:t>
      </w:r>
    </w:p>
    <w:p w14:paraId="1E97D0A0" w14:textId="77777777" w:rsidR="00CB1138" w:rsidRPr="00CB1138" w:rsidRDefault="00CB1138" w:rsidP="00CB1138">
      <w:pPr>
        <w:numPr>
          <w:ilvl w:val="0"/>
          <w:numId w:val="11"/>
        </w:numPr>
        <w:rPr>
          <w:rFonts w:ascii="Aptos Display" w:hAnsi="Aptos Display"/>
          <w:lang w:val="en-IN"/>
        </w:rPr>
      </w:pPr>
      <w:r w:rsidRPr="00CB1138">
        <w:rPr>
          <w:rFonts w:ascii="Aptos Display" w:hAnsi="Aptos Display"/>
          <w:b/>
          <w:bCs/>
          <w:lang w:val="en-IN"/>
        </w:rPr>
        <w:t>Better recommendations:</w:t>
      </w:r>
      <w:r w:rsidRPr="00CB1138">
        <w:rPr>
          <w:rFonts w:ascii="Aptos Display" w:hAnsi="Aptos Display"/>
          <w:lang w:val="en-IN"/>
        </w:rPr>
        <w:t xml:space="preserve"> Instead of just showing similar tags, platforms can suggest posts that fall into the same engagement “cluster.”</w:t>
      </w:r>
    </w:p>
    <w:p w14:paraId="412B5115" w14:textId="77777777" w:rsidR="00CB1138" w:rsidRPr="00CB1138" w:rsidRDefault="00CB1138" w:rsidP="00CB1138">
      <w:pPr>
        <w:numPr>
          <w:ilvl w:val="0"/>
          <w:numId w:val="11"/>
        </w:numPr>
        <w:rPr>
          <w:rFonts w:ascii="Aptos Display" w:hAnsi="Aptos Display"/>
          <w:lang w:val="en-IN"/>
        </w:rPr>
      </w:pPr>
      <w:r w:rsidRPr="00CB1138">
        <w:rPr>
          <w:rFonts w:ascii="Aptos Display" w:hAnsi="Aptos Display"/>
          <w:b/>
          <w:bCs/>
          <w:lang w:val="en-IN"/>
        </w:rPr>
        <w:t>Understanding language:</w:t>
      </w:r>
      <w:r w:rsidRPr="00CB1138">
        <w:rPr>
          <w:rFonts w:ascii="Aptos Display" w:hAnsi="Aptos Display"/>
          <w:lang w:val="en-IN"/>
        </w:rPr>
        <w:t xml:space="preserve"> The way users talk about topics like “Work” or “Treatment” gives useful hints about what motivates or frustrates them.</w:t>
      </w:r>
    </w:p>
    <w:p w14:paraId="3142641D" w14:textId="77777777" w:rsidR="001722BB" w:rsidRPr="007A1C30" w:rsidRDefault="00000000">
      <w:pPr>
        <w:pStyle w:val="Heading2"/>
        <w:rPr>
          <w:rFonts w:ascii="Aptos Display" w:hAnsi="Aptos Display"/>
          <w:u w:val="double"/>
        </w:rPr>
      </w:pPr>
      <w:r w:rsidRPr="007A1C30">
        <w:rPr>
          <w:rFonts w:ascii="Aptos Display" w:hAnsi="Aptos Display"/>
          <w:u w:val="double"/>
        </w:rPr>
        <w:t>Steps Followed</w:t>
      </w:r>
    </w:p>
    <w:p w14:paraId="3D6B163C" w14:textId="77777777" w:rsidR="00883659" w:rsidRDefault="00000000">
      <w:pPr>
        <w:rPr>
          <w:rFonts w:ascii="Aptos Display" w:hAnsi="Aptos Display"/>
          <w:b/>
          <w:bCs/>
          <w:i/>
          <w:iCs/>
        </w:rPr>
      </w:pPr>
      <w:r w:rsidRPr="004420B6">
        <w:rPr>
          <w:rFonts w:ascii="Aptos Display" w:hAnsi="Aptos Display"/>
          <w:b/>
          <w:bCs/>
          <w:i/>
          <w:iCs/>
        </w:rPr>
        <w:t>Step 1: Load and Clean Data</w:t>
      </w:r>
      <w:r w:rsidRPr="007A1C30">
        <w:rPr>
          <w:rFonts w:ascii="Aptos Display" w:hAnsi="Aptos Display"/>
        </w:rPr>
        <w:br/>
        <w:t>- Opened dataset with 4.6M posts</w:t>
      </w:r>
      <w:r w:rsidRPr="007A1C30">
        <w:rPr>
          <w:rFonts w:ascii="Aptos Display" w:hAnsi="Aptos Display"/>
        </w:rPr>
        <w:br/>
        <w:t>- Removed 217K duplicate posts</w:t>
      </w:r>
      <w:r w:rsidRPr="007A1C30">
        <w:rPr>
          <w:rFonts w:ascii="Aptos Display" w:hAnsi="Aptos Display"/>
        </w:rPr>
        <w:br/>
        <w:t>- Fixed data types and tag names</w:t>
      </w:r>
      <w:r w:rsidRPr="007A1C30">
        <w:rPr>
          <w:rFonts w:ascii="Aptos Display" w:hAnsi="Aptos Display"/>
        </w:rPr>
        <w:br/>
      </w:r>
      <w:r w:rsidRPr="007A1C30">
        <w:rPr>
          <w:rFonts w:ascii="Aptos Display" w:hAnsi="Aptos Display"/>
        </w:rPr>
        <w:lastRenderedPageBreak/>
        <w:t>- Reduced memory size for faster work</w:t>
      </w:r>
      <w:r w:rsidRPr="007A1C30">
        <w:rPr>
          <w:rFonts w:ascii="Aptos Display" w:hAnsi="Aptos Display"/>
        </w:rPr>
        <w:br/>
      </w:r>
      <w:r w:rsidRPr="007A1C30">
        <w:rPr>
          <w:rFonts w:ascii="Aptos Display" w:hAnsi="Aptos Display"/>
        </w:rPr>
        <w:br/>
      </w:r>
      <w:r w:rsidRPr="004420B6">
        <w:rPr>
          <w:rFonts w:ascii="Aptos Display" w:hAnsi="Aptos Display"/>
          <w:b/>
          <w:bCs/>
          <w:i/>
          <w:iCs/>
        </w:rPr>
        <w:t>Step 2: Explore Data (EDA)</w:t>
      </w:r>
      <w:r w:rsidRPr="007A1C30">
        <w:rPr>
          <w:rFonts w:ascii="Aptos Display" w:hAnsi="Aptos Display"/>
        </w:rPr>
        <w:br/>
        <w:t>- Looked at how scores and tags are spread</w:t>
      </w:r>
      <w:r w:rsidRPr="007A1C30">
        <w:rPr>
          <w:rFonts w:ascii="Aptos Display" w:hAnsi="Aptos Display"/>
        </w:rPr>
        <w:br/>
        <w:t>- Found which tags get most attention</w:t>
      </w:r>
      <w:r w:rsidRPr="007A1C30">
        <w:rPr>
          <w:rFonts w:ascii="Aptos Display" w:hAnsi="Aptos Display"/>
        </w:rPr>
        <w:br/>
        <w:t>- Made scatterplots to compare popularity and engagement</w:t>
      </w:r>
      <w:r w:rsidRPr="007A1C30">
        <w:rPr>
          <w:rFonts w:ascii="Aptos Display" w:hAnsi="Aptos Display"/>
        </w:rPr>
        <w:br/>
      </w:r>
      <w:r w:rsidRPr="007A1C30">
        <w:rPr>
          <w:rFonts w:ascii="Aptos Display" w:hAnsi="Aptos Display"/>
        </w:rPr>
        <w:br/>
      </w:r>
    </w:p>
    <w:p w14:paraId="5B077AFC" w14:textId="2BFDA9E2" w:rsidR="001722BB" w:rsidRPr="007A1C30" w:rsidRDefault="00000000">
      <w:pPr>
        <w:rPr>
          <w:rFonts w:ascii="Aptos Display" w:hAnsi="Aptos Display"/>
        </w:rPr>
      </w:pPr>
      <w:r w:rsidRPr="004420B6">
        <w:rPr>
          <w:rFonts w:ascii="Aptos Display" w:hAnsi="Aptos Display"/>
          <w:b/>
          <w:bCs/>
          <w:i/>
          <w:iCs/>
        </w:rPr>
        <w:t>Step 3: Text and Relationship Study</w:t>
      </w:r>
      <w:r w:rsidRPr="007A1C30">
        <w:rPr>
          <w:rFonts w:ascii="Aptos Display" w:hAnsi="Aptos Display"/>
        </w:rPr>
        <w:br/>
        <w:t>- Used heatmaps to show link between Topics and Tags</w:t>
      </w:r>
      <w:r w:rsidRPr="007A1C30">
        <w:rPr>
          <w:rFonts w:ascii="Aptos Display" w:hAnsi="Aptos Display"/>
        </w:rPr>
        <w:br/>
        <w:t>- Cleaned and analyzed words</w:t>
      </w:r>
      <w:r w:rsidRPr="007A1C30">
        <w:rPr>
          <w:rFonts w:ascii="Aptos Display" w:hAnsi="Aptos Display"/>
        </w:rPr>
        <w:br/>
        <w:t>- Studied “Work” tag deeply to find reasons for low engagement</w:t>
      </w:r>
    </w:p>
    <w:p w14:paraId="4905F634" w14:textId="77777777" w:rsidR="001722BB" w:rsidRPr="007A1C30" w:rsidRDefault="00000000">
      <w:pPr>
        <w:pStyle w:val="Heading2"/>
        <w:rPr>
          <w:rFonts w:ascii="Aptos Display" w:hAnsi="Aptos Display"/>
          <w:u w:val="double"/>
        </w:rPr>
      </w:pPr>
      <w:r w:rsidRPr="007A1C30">
        <w:rPr>
          <w:rFonts w:ascii="Aptos Display" w:hAnsi="Aptos Display"/>
          <w:u w:val="double"/>
        </w:rPr>
        <w:t>How to Run the Project</w:t>
      </w:r>
    </w:p>
    <w:p w14:paraId="04C30EDF" w14:textId="24B556D6" w:rsidR="001722BB" w:rsidRPr="007A1C30" w:rsidRDefault="00000000">
      <w:pPr>
        <w:rPr>
          <w:rFonts w:ascii="Aptos Display" w:hAnsi="Aptos Display"/>
        </w:rPr>
      </w:pPr>
      <w:r w:rsidRPr="004420B6">
        <w:rPr>
          <w:rFonts w:ascii="Aptos Display" w:hAnsi="Aptos Display"/>
          <w:b/>
          <w:bCs/>
          <w:i/>
          <w:iCs/>
        </w:rPr>
        <w:t>1. Clone the Repository</w:t>
      </w:r>
      <w:r w:rsidRPr="007A1C30">
        <w:rPr>
          <w:rFonts w:ascii="Aptos Display" w:hAnsi="Aptos Display"/>
        </w:rPr>
        <w:br/>
      </w:r>
      <w:r w:rsidRPr="00B417AF">
        <w:rPr>
          <w:rFonts w:ascii="Aptos Display" w:hAnsi="Aptos Display"/>
        </w:rPr>
        <w:t>git</w:t>
      </w:r>
      <w:r w:rsidRPr="00F958CE">
        <w:rPr>
          <w:rFonts w:ascii="Aptos Display" w:hAnsi="Aptos Display"/>
          <w:b/>
          <w:bCs/>
        </w:rPr>
        <w:t xml:space="preserve"> </w:t>
      </w:r>
      <w:r w:rsidRPr="00F958CE">
        <w:rPr>
          <w:rFonts w:ascii="Aptos Display" w:hAnsi="Aptos Display"/>
          <w:color w:val="E36C0A" w:themeColor="accent6" w:themeShade="BF"/>
        </w:rPr>
        <w:t xml:space="preserve">clone </w:t>
      </w:r>
      <w:r w:rsidRPr="00F958CE">
        <w:rPr>
          <w:rFonts w:ascii="Aptos Display" w:hAnsi="Aptos Display"/>
          <w:i/>
          <w:iCs/>
          <w:color w:val="0000FF"/>
        </w:rPr>
        <w:t>https://github.com/</w:t>
      </w:r>
      <w:r w:rsidR="00F958CE" w:rsidRPr="00F958CE">
        <w:rPr>
          <w:rFonts w:ascii="Aptos Display" w:hAnsi="Aptos Display"/>
          <w:i/>
          <w:iCs/>
          <w:color w:val="0000FF"/>
        </w:rPr>
        <w:t>analytics-ak/developer-sentiment.git</w:t>
      </w:r>
      <w:r w:rsidRPr="00F958CE">
        <w:rPr>
          <w:rFonts w:ascii="Aptos Display" w:hAnsi="Aptos Display"/>
          <w:color w:val="0000FF"/>
        </w:rPr>
        <w:br/>
      </w:r>
      <w:r w:rsidRPr="00B417AF">
        <w:rPr>
          <w:rFonts w:ascii="Aptos Display" w:hAnsi="Aptos Display"/>
        </w:rPr>
        <w:t>cd</w:t>
      </w:r>
      <w:r w:rsidRPr="007A1C30">
        <w:rPr>
          <w:rFonts w:ascii="Aptos Display" w:hAnsi="Aptos Display"/>
        </w:rPr>
        <w:t xml:space="preserve"> </w:t>
      </w:r>
      <w:r w:rsidRPr="00F958CE">
        <w:rPr>
          <w:rFonts w:ascii="Aptos Display" w:hAnsi="Aptos Display"/>
          <w:i/>
          <w:iCs/>
        </w:rPr>
        <w:t>developer-sentimen</w:t>
      </w:r>
      <w:r w:rsidR="005B2451">
        <w:rPr>
          <w:rFonts w:ascii="Aptos Display" w:hAnsi="Aptos Display"/>
          <w:i/>
          <w:iCs/>
        </w:rPr>
        <w:t>t</w:t>
      </w:r>
      <w:r w:rsidRPr="007A1C30">
        <w:rPr>
          <w:rFonts w:ascii="Aptos Display" w:hAnsi="Aptos Display"/>
        </w:rPr>
        <w:br/>
      </w:r>
      <w:r w:rsidRPr="007A1C30">
        <w:rPr>
          <w:rFonts w:ascii="Aptos Display" w:hAnsi="Aptos Display"/>
        </w:rPr>
        <w:br/>
      </w:r>
      <w:r w:rsidRPr="004420B6">
        <w:rPr>
          <w:rFonts w:ascii="Aptos Display" w:hAnsi="Aptos Display"/>
          <w:b/>
          <w:bCs/>
          <w:i/>
          <w:iCs/>
        </w:rPr>
        <w:t>2. Install Tools</w:t>
      </w:r>
      <w:r w:rsidRPr="007A1C30">
        <w:rPr>
          <w:rFonts w:ascii="Aptos Display" w:hAnsi="Aptos Display"/>
        </w:rPr>
        <w:br/>
      </w:r>
      <w:r w:rsidRPr="00B417AF">
        <w:rPr>
          <w:rFonts w:ascii="Aptos Display" w:hAnsi="Aptos Display"/>
        </w:rPr>
        <w:t>pip</w:t>
      </w:r>
      <w:r w:rsidRPr="007A1C30">
        <w:rPr>
          <w:rFonts w:ascii="Aptos Display" w:hAnsi="Aptos Display"/>
        </w:rPr>
        <w:t xml:space="preserve"> </w:t>
      </w:r>
      <w:r w:rsidRPr="00F958CE">
        <w:rPr>
          <w:rFonts w:ascii="Aptos Display" w:hAnsi="Aptos Display"/>
          <w:color w:val="E36C0A" w:themeColor="accent6" w:themeShade="BF"/>
        </w:rPr>
        <w:t xml:space="preserve">install </w:t>
      </w:r>
      <w:r w:rsidRPr="00F958CE">
        <w:rPr>
          <w:rFonts w:ascii="Aptos Display" w:hAnsi="Aptos Display"/>
          <w:i/>
          <w:iCs/>
        </w:rPr>
        <w:t>pandas</w:t>
      </w:r>
      <w:r w:rsidRPr="007A1C30">
        <w:rPr>
          <w:rFonts w:ascii="Aptos Display" w:hAnsi="Aptos Display"/>
        </w:rPr>
        <w:t xml:space="preserve"> </w:t>
      </w:r>
      <w:r w:rsidRPr="00F958CE">
        <w:rPr>
          <w:rFonts w:ascii="Aptos Display" w:hAnsi="Aptos Display"/>
          <w:i/>
          <w:iCs/>
        </w:rPr>
        <w:t>numpy</w:t>
      </w:r>
      <w:r w:rsidRPr="007A1C30">
        <w:rPr>
          <w:rFonts w:ascii="Aptos Display" w:hAnsi="Aptos Display"/>
        </w:rPr>
        <w:t xml:space="preserve"> </w:t>
      </w:r>
      <w:r w:rsidRPr="00F958CE">
        <w:rPr>
          <w:rFonts w:ascii="Aptos Display" w:hAnsi="Aptos Display"/>
          <w:i/>
          <w:iCs/>
        </w:rPr>
        <w:t>matplotlib</w:t>
      </w:r>
      <w:r w:rsidRPr="007A1C30">
        <w:rPr>
          <w:rFonts w:ascii="Aptos Display" w:hAnsi="Aptos Display"/>
        </w:rPr>
        <w:t xml:space="preserve"> </w:t>
      </w:r>
      <w:r w:rsidRPr="00F958CE">
        <w:rPr>
          <w:rFonts w:ascii="Aptos Display" w:hAnsi="Aptos Display"/>
          <w:i/>
          <w:iCs/>
        </w:rPr>
        <w:t>seaborn</w:t>
      </w:r>
      <w:r w:rsidRPr="007A1C30">
        <w:rPr>
          <w:rFonts w:ascii="Aptos Display" w:hAnsi="Aptos Display"/>
        </w:rPr>
        <w:t xml:space="preserve"> </w:t>
      </w:r>
      <w:r w:rsidRPr="00F958CE">
        <w:rPr>
          <w:rFonts w:ascii="Aptos Display" w:hAnsi="Aptos Display"/>
          <w:i/>
          <w:iCs/>
        </w:rPr>
        <w:t>scikit</w:t>
      </w:r>
      <w:r w:rsidRPr="007A1C30">
        <w:rPr>
          <w:rFonts w:ascii="Aptos Display" w:hAnsi="Aptos Display"/>
        </w:rPr>
        <w:t>-</w:t>
      </w:r>
      <w:r w:rsidRPr="00F958CE">
        <w:rPr>
          <w:rFonts w:ascii="Aptos Display" w:hAnsi="Aptos Display"/>
          <w:i/>
          <w:iCs/>
        </w:rPr>
        <w:t>learn</w:t>
      </w:r>
      <w:r w:rsidRPr="007A1C30">
        <w:rPr>
          <w:rFonts w:ascii="Aptos Display" w:hAnsi="Aptos Display"/>
        </w:rPr>
        <w:br/>
      </w:r>
      <w:r w:rsidRPr="007A1C30">
        <w:rPr>
          <w:rFonts w:ascii="Aptos Display" w:hAnsi="Aptos Display"/>
        </w:rPr>
        <w:br/>
      </w:r>
      <w:r w:rsidRPr="004420B6">
        <w:rPr>
          <w:rFonts w:ascii="Aptos Display" w:hAnsi="Aptos Display"/>
          <w:b/>
          <w:bCs/>
          <w:i/>
          <w:iCs/>
        </w:rPr>
        <w:t>3. Run Notebook</w:t>
      </w:r>
      <w:r w:rsidRPr="007A1C30">
        <w:rPr>
          <w:rFonts w:ascii="Aptos Display" w:hAnsi="Aptos Display"/>
        </w:rPr>
        <w:br/>
      </w:r>
      <w:r w:rsidRPr="00B417AF">
        <w:rPr>
          <w:rFonts w:ascii="Aptos Display" w:hAnsi="Aptos Display"/>
        </w:rPr>
        <w:t>jupyter notebook</w:t>
      </w:r>
      <w:r w:rsidRPr="007A1C30">
        <w:rPr>
          <w:rFonts w:ascii="Aptos Display" w:hAnsi="Aptos Display"/>
        </w:rPr>
        <w:t xml:space="preserve"> "</w:t>
      </w:r>
      <w:r w:rsidRPr="00B417AF">
        <w:rPr>
          <w:rFonts w:ascii="Aptos Display" w:hAnsi="Aptos Display"/>
          <w:i/>
          <w:iCs/>
          <w:color w:val="E36C0A" w:themeColor="accent6" w:themeShade="BF"/>
        </w:rPr>
        <w:t>developer-</w:t>
      </w:r>
      <w:proofErr w:type="gramStart"/>
      <w:r w:rsidRPr="00B417AF">
        <w:rPr>
          <w:rFonts w:ascii="Aptos Display" w:hAnsi="Aptos Display"/>
          <w:i/>
          <w:iCs/>
          <w:color w:val="E36C0A" w:themeColor="accent6" w:themeShade="BF"/>
        </w:rPr>
        <w:t>sentiment.ipynb</w:t>
      </w:r>
      <w:proofErr w:type="gramEnd"/>
      <w:r w:rsidRPr="007A1C30">
        <w:rPr>
          <w:rFonts w:ascii="Aptos Display" w:hAnsi="Aptos Display"/>
        </w:rPr>
        <w:t xml:space="preserve">" </w:t>
      </w:r>
    </w:p>
    <w:p w14:paraId="59E91DD7" w14:textId="12F6CA57" w:rsidR="00DE37B4" w:rsidRPr="007A1C30" w:rsidRDefault="00DE37B4" w:rsidP="00DE37B4">
      <w:pPr>
        <w:pStyle w:val="Heading2"/>
        <w:rPr>
          <w:rFonts w:ascii="Aptos Display" w:hAnsi="Aptos Display"/>
          <w:u w:val="double"/>
        </w:rPr>
      </w:pPr>
      <w:r>
        <w:rPr>
          <w:rFonts w:ascii="Aptos Display" w:hAnsi="Aptos Display"/>
          <w:u w:val="double"/>
        </w:rPr>
        <w:t>Expected</w:t>
      </w:r>
      <w:r w:rsidRPr="007A1C30">
        <w:rPr>
          <w:rFonts w:ascii="Aptos Display" w:hAnsi="Aptos Display"/>
          <w:u w:val="double"/>
        </w:rPr>
        <w:t xml:space="preserve"> </w:t>
      </w:r>
      <w:r>
        <w:rPr>
          <w:rFonts w:ascii="Aptos Display" w:hAnsi="Aptos Display"/>
          <w:u w:val="double"/>
        </w:rPr>
        <w:t>Outcome</w:t>
      </w:r>
    </w:p>
    <w:p w14:paraId="5F2978CF" w14:textId="77777777" w:rsidR="00DE37B4" w:rsidRPr="00DE37B4" w:rsidRDefault="00DE37B4" w:rsidP="00DE37B4">
      <w:pPr>
        <w:rPr>
          <w:rFonts w:ascii="Aptos Display" w:hAnsi="Aptos Display"/>
          <w:lang w:val="en-IN"/>
        </w:rPr>
      </w:pPr>
      <w:r w:rsidRPr="00DE37B4">
        <w:rPr>
          <w:rFonts w:ascii="Aptos Display" w:hAnsi="Aptos Display"/>
          <w:lang w:val="en-IN"/>
        </w:rPr>
        <w:t xml:space="preserve">This project looks at over </w:t>
      </w:r>
      <w:r w:rsidRPr="00DE37B4">
        <w:rPr>
          <w:rFonts w:ascii="Aptos Display" w:hAnsi="Aptos Display"/>
          <w:b/>
          <w:bCs/>
          <w:lang w:val="en-IN"/>
        </w:rPr>
        <w:t>4.3 million Stack Overflow posts</w:t>
      </w:r>
      <w:r w:rsidRPr="00DE37B4">
        <w:rPr>
          <w:rFonts w:ascii="Aptos Display" w:hAnsi="Aptos Display"/>
          <w:lang w:val="en-IN"/>
        </w:rPr>
        <w:t xml:space="preserve"> to find what kind of topics get people most engaged.</w:t>
      </w:r>
    </w:p>
    <w:p w14:paraId="550C96F5" w14:textId="77777777" w:rsidR="00DE37B4" w:rsidRPr="00DE37B4" w:rsidRDefault="00DE37B4" w:rsidP="00DE37B4">
      <w:pPr>
        <w:rPr>
          <w:rFonts w:ascii="Aptos Display" w:hAnsi="Aptos Display"/>
          <w:lang w:val="en-IN"/>
        </w:rPr>
      </w:pPr>
      <w:r w:rsidRPr="00DE37B4">
        <w:rPr>
          <w:rFonts w:ascii="Aptos Display" w:hAnsi="Aptos Display"/>
          <w:lang w:val="en-IN"/>
        </w:rPr>
        <w:t xml:space="preserve">You’ll see clear insights on which tags attract more attention — especially how </w:t>
      </w:r>
      <w:r w:rsidRPr="00DE37B4">
        <w:rPr>
          <w:rFonts w:ascii="Aptos Display" w:hAnsi="Aptos Display"/>
          <w:b/>
          <w:bCs/>
          <w:lang w:val="en-IN"/>
        </w:rPr>
        <w:t>emotional topics</w:t>
      </w:r>
      <w:r w:rsidRPr="00DE37B4">
        <w:rPr>
          <w:rFonts w:ascii="Aptos Display" w:hAnsi="Aptos Display"/>
          <w:lang w:val="en-IN"/>
        </w:rPr>
        <w:t xml:space="preserve"> compare to </w:t>
      </w:r>
      <w:r w:rsidRPr="00DE37B4">
        <w:rPr>
          <w:rFonts w:ascii="Aptos Display" w:hAnsi="Aptos Display"/>
          <w:b/>
          <w:bCs/>
          <w:lang w:val="en-IN"/>
        </w:rPr>
        <w:t>neutral ones</w:t>
      </w:r>
      <w:r w:rsidRPr="00DE37B4">
        <w:rPr>
          <w:rFonts w:ascii="Aptos Display" w:hAnsi="Aptos Display"/>
          <w:lang w:val="en-IN"/>
        </w:rPr>
        <w:t xml:space="preserve"> like “Work.”</w:t>
      </w:r>
    </w:p>
    <w:p w14:paraId="5F0820AD" w14:textId="77777777" w:rsidR="00DE37B4" w:rsidRPr="00DE37B4" w:rsidRDefault="00DE37B4" w:rsidP="00DE37B4">
      <w:pPr>
        <w:rPr>
          <w:rFonts w:ascii="Aptos Display" w:hAnsi="Aptos Display"/>
          <w:lang w:val="en-IN"/>
        </w:rPr>
      </w:pPr>
      <w:r w:rsidRPr="00DE37B4">
        <w:rPr>
          <w:rFonts w:ascii="Aptos Display" w:hAnsi="Aptos Display"/>
          <w:lang w:val="en-IN"/>
        </w:rPr>
        <w:t>Simple charts and summaries make it easy to spot which topics are popular, hidden gems, or not doing well.</w:t>
      </w:r>
    </w:p>
    <w:p w14:paraId="55DA675C" w14:textId="77777777" w:rsidR="00DE37B4" w:rsidRPr="00DE37B4" w:rsidRDefault="00DE37B4" w:rsidP="00DE37B4">
      <w:pPr>
        <w:rPr>
          <w:rFonts w:ascii="Aptos Display" w:hAnsi="Aptos Display"/>
          <w:lang w:val="en-IN"/>
        </w:rPr>
      </w:pPr>
      <w:r w:rsidRPr="00DE37B4">
        <w:rPr>
          <w:rFonts w:ascii="Aptos Display" w:hAnsi="Aptos Display"/>
          <w:lang w:val="en-IN"/>
        </w:rPr>
        <w:t>The whole process also shows how Python can handle big text data smoothly and efficiently.</w:t>
      </w:r>
    </w:p>
    <w:p w14:paraId="00C08501" w14:textId="5CEF85D9" w:rsidR="00DE37B4" w:rsidRPr="007A1C30" w:rsidRDefault="00DE37B4" w:rsidP="00DE37B4">
      <w:pPr>
        <w:pStyle w:val="Heading2"/>
        <w:rPr>
          <w:rFonts w:ascii="Aptos Display" w:hAnsi="Aptos Display"/>
          <w:u w:val="double"/>
        </w:rPr>
      </w:pPr>
      <w:r>
        <w:rPr>
          <w:rFonts w:ascii="Aptos Display" w:hAnsi="Aptos Display"/>
          <w:u w:val="double"/>
        </w:rPr>
        <w:t>Limitations</w:t>
      </w:r>
    </w:p>
    <w:p w14:paraId="527D0B39" w14:textId="610BA750" w:rsidR="00DE37B4" w:rsidRPr="00DE37B4" w:rsidRDefault="00DE37B4" w:rsidP="00DE37B4">
      <w:pPr>
        <w:pStyle w:val="ListParagraph"/>
        <w:numPr>
          <w:ilvl w:val="0"/>
          <w:numId w:val="12"/>
        </w:numPr>
        <w:rPr>
          <w:rFonts w:ascii="Aptos Display" w:hAnsi="Aptos Display"/>
          <w:lang w:val="en-IN"/>
        </w:rPr>
      </w:pPr>
      <w:r w:rsidRPr="00DE37B4">
        <w:rPr>
          <w:rFonts w:ascii="Aptos Display" w:hAnsi="Aptos Display"/>
          <w:lang w:val="en-IN"/>
        </w:rPr>
        <w:t xml:space="preserve">The data covers around </w:t>
      </w:r>
      <w:r w:rsidRPr="00DE37B4">
        <w:rPr>
          <w:rFonts w:ascii="Aptos Display" w:hAnsi="Aptos Display"/>
          <w:b/>
          <w:bCs/>
          <w:lang w:val="en-IN"/>
        </w:rPr>
        <w:t>4.6 million posts</w:t>
      </w:r>
      <w:r w:rsidRPr="00DE37B4">
        <w:rPr>
          <w:rFonts w:ascii="Aptos Display" w:hAnsi="Aptos Display"/>
          <w:lang w:val="en-IN"/>
        </w:rPr>
        <w:t xml:space="preserve"> collected at one point in time, so newer trends may differ.</w:t>
      </w:r>
    </w:p>
    <w:p w14:paraId="22247322" w14:textId="05BBC395" w:rsidR="00DE37B4" w:rsidRPr="00DE37B4" w:rsidRDefault="00DE37B4" w:rsidP="00DE37B4">
      <w:pPr>
        <w:pStyle w:val="ListParagraph"/>
        <w:numPr>
          <w:ilvl w:val="0"/>
          <w:numId w:val="12"/>
        </w:numPr>
        <w:rPr>
          <w:rFonts w:ascii="Aptos Display" w:hAnsi="Aptos Display"/>
          <w:lang w:val="en-IN"/>
        </w:rPr>
      </w:pPr>
      <w:r w:rsidRPr="00DE37B4">
        <w:rPr>
          <w:rFonts w:ascii="Aptos Display" w:hAnsi="Aptos Display"/>
          <w:lang w:val="en-IN"/>
        </w:rPr>
        <w:t xml:space="preserve">Only </w:t>
      </w:r>
      <w:r w:rsidRPr="00DE37B4">
        <w:rPr>
          <w:rFonts w:ascii="Aptos Display" w:hAnsi="Aptos Display"/>
          <w:b/>
          <w:bCs/>
          <w:lang w:val="en-IN"/>
        </w:rPr>
        <w:t>English-language posts</w:t>
      </w:r>
      <w:r w:rsidRPr="00DE37B4">
        <w:rPr>
          <w:rFonts w:ascii="Aptos Display" w:hAnsi="Aptos Display"/>
          <w:lang w:val="en-IN"/>
        </w:rPr>
        <w:t xml:space="preserve"> were </w:t>
      </w:r>
      <w:r w:rsidRPr="00DE37B4">
        <w:rPr>
          <w:rFonts w:ascii="Aptos Display" w:hAnsi="Aptos Display"/>
          <w:lang w:val="en-IN"/>
        </w:rPr>
        <w:t>analysed</w:t>
      </w:r>
      <w:r w:rsidRPr="00DE37B4">
        <w:rPr>
          <w:rFonts w:ascii="Aptos Display" w:hAnsi="Aptos Display"/>
          <w:lang w:val="en-IN"/>
        </w:rPr>
        <w:t>.</w:t>
      </w:r>
    </w:p>
    <w:p w14:paraId="6B61A8A1" w14:textId="0849DE6D" w:rsidR="00DE37B4" w:rsidRPr="00DE37B4" w:rsidRDefault="00DE37B4" w:rsidP="00DE37B4">
      <w:pPr>
        <w:pStyle w:val="ListParagraph"/>
        <w:numPr>
          <w:ilvl w:val="0"/>
          <w:numId w:val="12"/>
        </w:numPr>
        <w:rPr>
          <w:rFonts w:ascii="Aptos Display" w:hAnsi="Aptos Display"/>
          <w:lang w:val="en-IN"/>
        </w:rPr>
      </w:pPr>
      <w:r w:rsidRPr="00DE37B4">
        <w:rPr>
          <w:rFonts w:ascii="Aptos Display" w:hAnsi="Aptos Display"/>
          <w:lang w:val="en-IN"/>
        </w:rPr>
        <w:t>Some cleaning steps might have removed useful posts or kept a few duplicates.</w:t>
      </w:r>
    </w:p>
    <w:p w14:paraId="1C8F1B0E" w14:textId="1AF62381" w:rsidR="00DE37B4" w:rsidRPr="00DE37B4" w:rsidRDefault="00DE37B4" w:rsidP="00DE37B4">
      <w:pPr>
        <w:pStyle w:val="ListParagraph"/>
        <w:numPr>
          <w:ilvl w:val="0"/>
          <w:numId w:val="12"/>
        </w:numPr>
        <w:rPr>
          <w:rFonts w:ascii="Aptos Display" w:hAnsi="Aptos Display"/>
          <w:lang w:val="en-IN"/>
        </w:rPr>
      </w:pPr>
      <w:r w:rsidRPr="00DE37B4">
        <w:rPr>
          <w:rFonts w:ascii="Aptos Display" w:hAnsi="Aptos Display"/>
          <w:lang w:val="en-IN"/>
        </w:rPr>
        <w:t>Emotion detection is based on common word use, so it may miss subtle tones or context.</w:t>
      </w:r>
    </w:p>
    <w:p w14:paraId="390DB796" w14:textId="0E916380" w:rsidR="00DE37B4" w:rsidRPr="00DE37B4" w:rsidRDefault="00DE37B4" w:rsidP="00DE37B4">
      <w:pPr>
        <w:pStyle w:val="ListParagraph"/>
        <w:numPr>
          <w:ilvl w:val="0"/>
          <w:numId w:val="12"/>
        </w:numPr>
        <w:rPr>
          <w:rFonts w:ascii="Aptos Display" w:hAnsi="Aptos Display"/>
          <w:lang w:val="en-IN"/>
        </w:rPr>
      </w:pPr>
      <w:r w:rsidRPr="00DE37B4">
        <w:rPr>
          <w:rFonts w:ascii="Aptos Display" w:hAnsi="Aptos Display"/>
          <w:lang w:val="en-IN"/>
        </w:rPr>
        <w:t xml:space="preserve">The analysis finds </w:t>
      </w:r>
      <w:r w:rsidRPr="00DE37B4">
        <w:rPr>
          <w:rFonts w:ascii="Aptos Display" w:hAnsi="Aptos Display"/>
          <w:b/>
          <w:bCs/>
          <w:lang w:val="en-IN"/>
        </w:rPr>
        <w:t>patterns and links</w:t>
      </w:r>
      <w:r w:rsidRPr="00DE37B4">
        <w:rPr>
          <w:rFonts w:ascii="Aptos Display" w:hAnsi="Aptos Display"/>
          <w:lang w:val="en-IN"/>
        </w:rPr>
        <w:t>, not cause-and-effect relationships.</w:t>
      </w:r>
    </w:p>
    <w:p w14:paraId="005AC20E" w14:textId="497FEC92" w:rsidR="008701B3" w:rsidRPr="007A1C30" w:rsidRDefault="008701B3" w:rsidP="008701B3">
      <w:pPr>
        <w:pStyle w:val="Heading2"/>
        <w:rPr>
          <w:rFonts w:ascii="Aptos Display" w:hAnsi="Aptos Display"/>
          <w:u w:val="double"/>
        </w:rPr>
      </w:pPr>
      <w:r>
        <w:rPr>
          <w:rFonts w:ascii="Aptos Display" w:hAnsi="Aptos Display"/>
          <w:u w:val="double"/>
        </w:rPr>
        <w:lastRenderedPageBreak/>
        <w:t>Result</w:t>
      </w:r>
      <w:r w:rsidRPr="007A1C30">
        <w:rPr>
          <w:rFonts w:ascii="Aptos Display" w:hAnsi="Aptos Display"/>
          <w:u w:val="double"/>
        </w:rPr>
        <w:t xml:space="preserve"> Summary</w:t>
      </w:r>
    </w:p>
    <w:p w14:paraId="0E97EDA1" w14:textId="23482817" w:rsidR="008701B3" w:rsidRPr="0099189B" w:rsidRDefault="008701B3" w:rsidP="008701B3">
      <w:pPr>
        <w:rPr>
          <w:rFonts w:ascii="Aptos Display" w:hAnsi="Aptos Display"/>
          <w:lang w:val="en-IN"/>
        </w:rPr>
      </w:pPr>
      <w:r w:rsidRPr="008701B3">
        <w:rPr>
          <w:rFonts w:ascii="Aptos Display" w:hAnsi="Aptos Display"/>
        </w:rPr>
        <w:t>In total, the analysis covered over 4.3 million unique posts and identified clear engagement patterns across 35 tags. Emotional or personal tags consistently scored 2–3× higher than neutral ones like “Work.”</w:t>
      </w:r>
    </w:p>
    <w:p w14:paraId="4A1E3CA8" w14:textId="556DA71C" w:rsidR="001722BB" w:rsidRPr="007A1C30" w:rsidRDefault="00000000">
      <w:pPr>
        <w:pStyle w:val="Heading2"/>
        <w:rPr>
          <w:rFonts w:ascii="Aptos Display" w:hAnsi="Aptos Display"/>
          <w:u w:val="double"/>
        </w:rPr>
      </w:pPr>
      <w:r w:rsidRPr="007A1C30">
        <w:rPr>
          <w:rFonts w:ascii="Aptos Display" w:hAnsi="Aptos Display"/>
          <w:u w:val="double"/>
        </w:rPr>
        <w:t>Final Summary</w:t>
      </w:r>
    </w:p>
    <w:p w14:paraId="72D7B08B" w14:textId="0387E9DF" w:rsidR="0099189B" w:rsidRPr="0099189B" w:rsidRDefault="0099189B" w:rsidP="0099189B">
      <w:pPr>
        <w:rPr>
          <w:rFonts w:ascii="Aptos Display" w:hAnsi="Aptos Display"/>
          <w:lang w:val="en-IN"/>
        </w:rPr>
      </w:pPr>
      <w:r w:rsidRPr="0099189B">
        <w:rPr>
          <w:rFonts w:ascii="Aptos Display" w:hAnsi="Aptos Display"/>
          <w:lang w:val="en-IN"/>
        </w:rPr>
        <w:t xml:space="preserve">This project was more than just running numbers — it was about understanding how </w:t>
      </w:r>
      <w:r w:rsidRPr="0099189B">
        <w:rPr>
          <w:rFonts w:ascii="Aptos Display" w:hAnsi="Aptos Display"/>
          <w:b/>
          <w:bCs/>
          <w:lang w:val="en-IN"/>
        </w:rPr>
        <w:t>real people interact</w:t>
      </w:r>
      <w:r w:rsidRPr="0099189B">
        <w:rPr>
          <w:rFonts w:ascii="Aptos Display" w:hAnsi="Aptos Display"/>
          <w:lang w:val="en-IN"/>
        </w:rPr>
        <w:t xml:space="preserve"> in a technical space.</w:t>
      </w:r>
      <w:r>
        <w:rPr>
          <w:rFonts w:ascii="Aptos Display" w:hAnsi="Aptos Display"/>
          <w:lang w:val="en-IN"/>
        </w:rPr>
        <w:t xml:space="preserve"> </w:t>
      </w:r>
      <w:r w:rsidRPr="0099189B">
        <w:rPr>
          <w:rFonts w:ascii="Aptos Display" w:hAnsi="Aptos Display"/>
          <w:lang w:val="en-IN"/>
        </w:rPr>
        <w:t xml:space="preserve">After cleaning and studying millions of posts, one pattern kept repeating: </w:t>
      </w:r>
      <w:r w:rsidRPr="0099189B">
        <w:rPr>
          <w:rFonts w:ascii="Aptos Display" w:hAnsi="Aptos Display"/>
          <w:b/>
          <w:bCs/>
          <w:lang w:val="en-IN"/>
        </w:rPr>
        <w:t>emotion builds connection.</w:t>
      </w:r>
    </w:p>
    <w:p w14:paraId="579CBC61" w14:textId="45D8F20D" w:rsidR="0099189B" w:rsidRPr="0099189B" w:rsidRDefault="0099189B" w:rsidP="0099189B">
      <w:pPr>
        <w:rPr>
          <w:rFonts w:ascii="Aptos Display" w:hAnsi="Aptos Display"/>
          <w:lang w:val="en-IN"/>
        </w:rPr>
      </w:pPr>
      <w:r w:rsidRPr="0099189B">
        <w:rPr>
          <w:rFonts w:ascii="Aptos Display" w:hAnsi="Aptos Display"/>
          <w:lang w:val="en-IN"/>
        </w:rPr>
        <w:t>Posts that sound real, relatable, or even a little personal tend to get noticed more.</w:t>
      </w:r>
      <w:r>
        <w:rPr>
          <w:rFonts w:ascii="Aptos Display" w:hAnsi="Aptos Display"/>
          <w:lang w:val="en-IN"/>
        </w:rPr>
        <w:t xml:space="preserve"> </w:t>
      </w:r>
      <w:r w:rsidRPr="0099189B">
        <w:rPr>
          <w:rFonts w:ascii="Aptos Display" w:hAnsi="Aptos Display"/>
          <w:lang w:val="en-IN"/>
        </w:rPr>
        <w:t xml:space="preserve">It’s a reminder that even on platforms built for technology, </w:t>
      </w:r>
      <w:r w:rsidRPr="0099189B">
        <w:rPr>
          <w:rFonts w:ascii="Aptos Display" w:hAnsi="Aptos Display"/>
          <w:b/>
          <w:bCs/>
          <w:lang w:val="en-IN"/>
        </w:rPr>
        <w:t>human tone still wins.</w:t>
      </w:r>
    </w:p>
    <w:p w14:paraId="32F3C70E" w14:textId="0D569EC6" w:rsidR="0099189B" w:rsidRPr="0099189B" w:rsidRDefault="0099189B" w:rsidP="0099189B">
      <w:pPr>
        <w:rPr>
          <w:rFonts w:ascii="Aptos Display" w:hAnsi="Aptos Display"/>
          <w:lang w:val="en-IN"/>
        </w:rPr>
      </w:pPr>
      <w:r w:rsidRPr="0099189B">
        <w:rPr>
          <w:rFonts w:ascii="Aptos Display" w:hAnsi="Aptos Display"/>
          <w:lang w:val="en-IN"/>
        </w:rPr>
        <w:t>The work also shows how large datasets can reveal social behaviour at scale — something every community or product team can use to improve engagement and user experience.</w:t>
      </w:r>
      <w:r>
        <w:rPr>
          <w:rFonts w:ascii="Aptos Display" w:hAnsi="Aptos Display"/>
          <w:lang w:val="en-IN"/>
        </w:rPr>
        <w:t xml:space="preserve"> </w:t>
      </w:r>
      <w:r w:rsidRPr="0099189B">
        <w:rPr>
          <w:rFonts w:ascii="Aptos Display" w:hAnsi="Aptos Display"/>
          <w:lang w:val="en-IN"/>
        </w:rPr>
        <w:t xml:space="preserve">For me, it’s a clear example of how </w:t>
      </w:r>
      <w:r w:rsidRPr="0099189B">
        <w:rPr>
          <w:rFonts w:ascii="Aptos Display" w:hAnsi="Aptos Display"/>
          <w:b/>
          <w:bCs/>
          <w:lang w:val="en-IN"/>
        </w:rPr>
        <w:t>data analysis can tell human stories</w:t>
      </w:r>
      <w:r w:rsidRPr="0099189B">
        <w:rPr>
          <w:rFonts w:ascii="Aptos Display" w:hAnsi="Aptos Display"/>
          <w:lang w:val="en-IN"/>
        </w:rPr>
        <w:t xml:space="preserve"> when you look beyond just numbers.</w:t>
      </w:r>
    </w:p>
    <w:p w14:paraId="371DCAFC" w14:textId="77777777" w:rsidR="0099189B" w:rsidRPr="007A1C30" w:rsidRDefault="0099189B">
      <w:pPr>
        <w:rPr>
          <w:rFonts w:ascii="Aptos Display" w:hAnsi="Aptos Display"/>
        </w:rPr>
      </w:pPr>
    </w:p>
    <w:p w14:paraId="628A2219" w14:textId="75635E58" w:rsidR="001722BB" w:rsidRPr="007A1C30" w:rsidRDefault="009170EC">
      <w:pPr>
        <w:pStyle w:val="Heading2"/>
        <w:rPr>
          <w:rFonts w:ascii="Aptos Display" w:hAnsi="Aptos Display"/>
          <w:u w:val="double"/>
        </w:rPr>
      </w:pPr>
      <w:r>
        <w:rPr>
          <w:rFonts w:ascii="Aptos Display" w:hAnsi="Aptos Display"/>
          <w:u w:val="double"/>
        </w:rPr>
        <w:t>Links</w:t>
      </w:r>
    </w:p>
    <w:p w14:paraId="0C500538" w14:textId="74E4DCAE" w:rsidR="00B10306" w:rsidRDefault="00B417AF">
      <w:hyperlink r:id="rId11" w:history="1">
        <w:r w:rsidRPr="00105F7A">
          <w:rPr>
            <w:rStyle w:val="Hyperlink"/>
            <w:rFonts w:ascii="Aptos Display" w:hAnsi="Aptos Display"/>
            <w:b/>
            <w:bCs/>
          </w:rPr>
          <w:t>GitHub Repository:</w:t>
        </w:r>
      </w:hyperlink>
      <w:r w:rsidR="00105F7A" w:rsidRPr="00B417AF">
        <w:rPr>
          <w:rFonts w:ascii="Aptos Display" w:hAnsi="Aptos Display"/>
        </w:rPr>
        <w:t xml:space="preserve"> </w:t>
      </w:r>
      <w:r w:rsidR="00E4195C">
        <w:rPr>
          <w:rFonts w:ascii="Aptos Display" w:hAnsi="Aptos Display"/>
        </w:rPr>
        <w:t xml:space="preserve"> </w:t>
      </w:r>
      <w:r w:rsidR="00E4195C" w:rsidRPr="00E4195C">
        <w:rPr>
          <w:rFonts w:ascii="Aptos Display" w:hAnsi="Aptos Display"/>
        </w:rPr>
        <w:t>https://github.com/analytics-ak/developer-sentiment</w:t>
      </w:r>
      <w:r w:rsidRPr="00B417AF">
        <w:rPr>
          <w:rFonts w:ascii="Aptos Display" w:hAnsi="Aptos Display"/>
        </w:rPr>
        <w:br/>
      </w:r>
      <w:hyperlink r:id="rId12" w:history="1">
        <w:r w:rsidRPr="00105F7A">
          <w:rPr>
            <w:rStyle w:val="Hyperlink"/>
            <w:rFonts w:ascii="Aptos Display" w:hAnsi="Aptos Display"/>
            <w:b/>
            <w:bCs/>
          </w:rPr>
          <w:t>Notebook:</w:t>
        </w:r>
      </w:hyperlink>
      <w:r w:rsidRPr="00B417AF">
        <w:rPr>
          <w:rFonts w:ascii="Aptos Display" w:hAnsi="Aptos Display"/>
        </w:rPr>
        <w:t xml:space="preserve"> </w:t>
      </w:r>
      <w:r w:rsidR="00E4195C" w:rsidRPr="00E4195C">
        <w:rPr>
          <w:rFonts w:ascii="Aptos Display" w:hAnsi="Aptos Display"/>
        </w:rPr>
        <w:t>developer-sentiment.ipynb</w:t>
      </w:r>
      <w:r w:rsidRPr="00B417AF">
        <w:rPr>
          <w:rFonts w:ascii="Aptos Display" w:hAnsi="Aptos Display"/>
        </w:rPr>
        <w:br/>
      </w:r>
      <w:hyperlink r:id="rId13" w:history="1">
        <w:r w:rsidR="00E4195C" w:rsidRPr="00E4195C">
          <w:rPr>
            <w:rStyle w:val="Hyperlink"/>
            <w:rFonts w:ascii="Aptos Display" w:hAnsi="Aptos Display"/>
            <w:b/>
            <w:bCs/>
          </w:rPr>
          <w:t>Dataset: Kaggle Developer Sentiment Dataset</w:t>
        </w:r>
      </w:hyperlink>
      <w:r w:rsidRPr="00B417AF">
        <w:rPr>
          <w:rFonts w:ascii="Aptos Display" w:hAnsi="Aptos Display"/>
        </w:rPr>
        <w:br/>
      </w:r>
      <w:hyperlink r:id="rId14" w:history="1">
        <w:r w:rsidR="00DA15E4" w:rsidRPr="00DA15E4">
          <w:rPr>
            <w:rStyle w:val="Hyperlink"/>
            <w:rFonts w:ascii="Aptos Display" w:hAnsi="Aptos Display"/>
            <w:b/>
            <w:bCs/>
          </w:rPr>
          <w:t>LinkedIn: Ashish Kumar Dongre</w:t>
        </w:r>
      </w:hyperlink>
    </w:p>
    <w:p w14:paraId="23916179" w14:textId="43DAB258" w:rsidR="00B10306" w:rsidRPr="00B10306" w:rsidRDefault="00B10306">
      <w:pPr>
        <w:rPr>
          <w:rFonts w:ascii="Aptos Display" w:hAnsi="Aptos Display"/>
        </w:rPr>
      </w:pPr>
      <w:r w:rsidRPr="00B10306">
        <w:rPr>
          <w:rFonts w:ascii="Aptos Display" w:hAnsi="Aptos Display"/>
        </w:rPr>
        <w:t xml:space="preserve">Created and maintained by Ashish Kumar Dongare — Senior Data Analyst </w:t>
      </w:r>
    </w:p>
    <w:sectPr w:rsidR="00B10306" w:rsidRPr="00B103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AC19C7"/>
    <w:multiLevelType w:val="hybridMultilevel"/>
    <w:tmpl w:val="E61C5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668E3"/>
    <w:multiLevelType w:val="hybridMultilevel"/>
    <w:tmpl w:val="A6A48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501A0C"/>
    <w:multiLevelType w:val="multilevel"/>
    <w:tmpl w:val="F518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5204">
    <w:abstractNumId w:val="8"/>
  </w:num>
  <w:num w:numId="2" w16cid:durableId="822505346">
    <w:abstractNumId w:val="6"/>
  </w:num>
  <w:num w:numId="3" w16cid:durableId="617488147">
    <w:abstractNumId w:val="5"/>
  </w:num>
  <w:num w:numId="4" w16cid:durableId="883758418">
    <w:abstractNumId w:val="4"/>
  </w:num>
  <w:num w:numId="5" w16cid:durableId="715853853">
    <w:abstractNumId w:val="7"/>
  </w:num>
  <w:num w:numId="6" w16cid:durableId="198204706">
    <w:abstractNumId w:val="3"/>
  </w:num>
  <w:num w:numId="7" w16cid:durableId="1451975130">
    <w:abstractNumId w:val="2"/>
  </w:num>
  <w:num w:numId="8" w16cid:durableId="738402165">
    <w:abstractNumId w:val="1"/>
  </w:num>
  <w:num w:numId="9" w16cid:durableId="1443263664">
    <w:abstractNumId w:val="0"/>
  </w:num>
  <w:num w:numId="10" w16cid:durableId="1590311869">
    <w:abstractNumId w:val="9"/>
  </w:num>
  <w:num w:numId="11" w16cid:durableId="245382702">
    <w:abstractNumId w:val="11"/>
  </w:num>
  <w:num w:numId="12" w16cid:durableId="9082250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5F7A"/>
    <w:rsid w:val="0015074B"/>
    <w:rsid w:val="001722BB"/>
    <w:rsid w:val="001E1F49"/>
    <w:rsid w:val="0029639D"/>
    <w:rsid w:val="002B09B5"/>
    <w:rsid w:val="002D56F3"/>
    <w:rsid w:val="00326F90"/>
    <w:rsid w:val="003604EC"/>
    <w:rsid w:val="0037794D"/>
    <w:rsid w:val="003D54DE"/>
    <w:rsid w:val="00420E62"/>
    <w:rsid w:val="00427472"/>
    <w:rsid w:val="004420B6"/>
    <w:rsid w:val="005767AA"/>
    <w:rsid w:val="005B2451"/>
    <w:rsid w:val="005B5DB8"/>
    <w:rsid w:val="005E1DCD"/>
    <w:rsid w:val="00607669"/>
    <w:rsid w:val="00686CA5"/>
    <w:rsid w:val="007A1C30"/>
    <w:rsid w:val="007B6918"/>
    <w:rsid w:val="008701B3"/>
    <w:rsid w:val="00883659"/>
    <w:rsid w:val="00892DAA"/>
    <w:rsid w:val="008F7964"/>
    <w:rsid w:val="009170EC"/>
    <w:rsid w:val="0099189B"/>
    <w:rsid w:val="00A604D9"/>
    <w:rsid w:val="00AA1D8D"/>
    <w:rsid w:val="00AB2717"/>
    <w:rsid w:val="00AE3353"/>
    <w:rsid w:val="00B10306"/>
    <w:rsid w:val="00B417AF"/>
    <w:rsid w:val="00B47730"/>
    <w:rsid w:val="00BA7B57"/>
    <w:rsid w:val="00BB0E29"/>
    <w:rsid w:val="00BB17EA"/>
    <w:rsid w:val="00C77422"/>
    <w:rsid w:val="00C928A7"/>
    <w:rsid w:val="00CB0664"/>
    <w:rsid w:val="00CB1138"/>
    <w:rsid w:val="00CC7CBC"/>
    <w:rsid w:val="00CD7362"/>
    <w:rsid w:val="00DA15E4"/>
    <w:rsid w:val="00DD1FB3"/>
    <w:rsid w:val="00DE37B4"/>
    <w:rsid w:val="00E10D99"/>
    <w:rsid w:val="00E4195C"/>
    <w:rsid w:val="00F958CE"/>
    <w:rsid w:val="00FC693F"/>
    <w:rsid w:val="00FE3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9AF46"/>
  <w14:defaultImageDpi w14:val="300"/>
  <w15:docId w15:val="{67600C6F-37AE-4FFA-8A32-DE5A8F41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417AF"/>
    <w:rPr>
      <w:color w:val="0000FF" w:themeColor="hyperlink"/>
      <w:u w:val="single"/>
    </w:rPr>
  </w:style>
  <w:style w:type="character" w:styleId="UnresolvedMention">
    <w:name w:val="Unresolved Mention"/>
    <w:basedOn w:val="DefaultParagraphFont"/>
    <w:uiPriority w:val="99"/>
    <w:semiHidden/>
    <w:unhideWhenUsed/>
    <w:rsid w:val="00B41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vaibhavsxn/reddit-comments-labeled-dat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nalytics-ak/developer-sentiment/blob/main/developer-sentiment.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nalytics-ak/developer-senti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inkedin.com/in/analytics-ash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cp:lastModifiedBy>
  <cp:revision>85</cp:revision>
  <dcterms:created xsi:type="dcterms:W3CDTF">2025-10-22T08:03:00Z</dcterms:created>
  <dcterms:modified xsi:type="dcterms:W3CDTF">2025-10-22T11:02:00Z</dcterms:modified>
  <cp:category/>
</cp:coreProperties>
</file>